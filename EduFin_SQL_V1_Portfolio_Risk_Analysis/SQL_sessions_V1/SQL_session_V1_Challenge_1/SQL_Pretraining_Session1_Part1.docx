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6FA94" w14:textId="787A466C" w:rsidR="003B1989" w:rsidRDefault="003B1989" w:rsidP="006F2C9C">
      <w:pPr>
        <w:spacing w:before="0" w:after="0" w:line="240" w:lineRule="auto"/>
        <w:rPr>
          <w:rFonts w:ascii="Bahnschrift SemiBold Condensed" w:hAnsi="Bahnschrift SemiBold Condensed" w:cs="Arial"/>
          <w:b/>
          <w:bCs/>
          <w:sz w:val="96"/>
          <w:szCs w:val="96"/>
          <w:lang w:val="en-IN"/>
        </w:rPr>
      </w:pPr>
      <w:r w:rsidRPr="003B1989">
        <w:rPr>
          <w:rFonts w:ascii="Bahnschrift SemiBold Condensed" w:hAnsi="Bahnschrift SemiBold Condensed" w:cs="Arial"/>
          <w:b/>
          <w:bCs/>
          <w:noProof/>
          <w:sz w:val="24"/>
          <w:szCs w:val="24"/>
        </w:rPr>
        <w:drawing>
          <wp:anchor distT="0" distB="0" distL="114300" distR="114300" simplePos="0" relativeHeight="251636736" behindDoc="0" locked="0" layoutInCell="1" allowOverlap="1" wp14:anchorId="75988D3B" wp14:editId="4C563271">
            <wp:simplePos x="0" y="0"/>
            <wp:positionH relativeFrom="column">
              <wp:posOffset>84455</wp:posOffset>
            </wp:positionH>
            <wp:positionV relativeFrom="paragraph">
              <wp:posOffset>224790</wp:posOffset>
            </wp:positionV>
            <wp:extent cx="1264920" cy="1264920"/>
            <wp:effectExtent l="76200" t="76200" r="125730" b="125730"/>
            <wp:wrapTopAndBottom/>
            <wp:docPr id="83727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ln w="38100" cap="sq">
                      <a:solidFill>
                        <a:schemeClr val="bg1">
                          <a:lumMod val="9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0C907D6" w14:textId="77777777" w:rsidR="006F2C9C" w:rsidRDefault="00B67BAC" w:rsidP="006F2C9C">
      <w:pPr>
        <w:spacing w:after="0" w:line="240" w:lineRule="auto"/>
        <w:rPr>
          <w:rFonts w:ascii="Bahnschrift SemiBold Condensed" w:hAnsi="Bahnschrift SemiBold Condensed" w:cs="Arial"/>
          <w:b/>
          <w:bCs/>
          <w:sz w:val="96"/>
          <w:szCs w:val="96"/>
          <w:lang w:val="en-IN"/>
        </w:rPr>
      </w:pPr>
      <w:r w:rsidRPr="00B67BAC">
        <w:rPr>
          <w:rFonts w:ascii="Bahnschrift SemiBold Condensed" w:hAnsi="Bahnschrift SemiBold Condensed" w:cs="Arial"/>
          <w:b/>
          <w:bCs/>
          <w:sz w:val="96"/>
          <w:szCs w:val="96"/>
          <w:lang w:val="en-IN"/>
        </w:rPr>
        <w:t>SQL P</w:t>
      </w:r>
      <w:r w:rsidR="003B1989" w:rsidRPr="003B1989">
        <w:rPr>
          <w:rFonts w:ascii="Bahnschrift SemiBold Condensed" w:hAnsi="Bahnschrift SemiBold Condensed" w:cs="Arial"/>
          <w:b/>
          <w:bCs/>
          <w:sz w:val="96"/>
          <w:szCs w:val="96"/>
          <w:lang w:val="en-IN"/>
        </w:rPr>
        <w:t>RETRAINING</w:t>
      </w:r>
      <w:r w:rsidRPr="00B67BAC">
        <w:rPr>
          <w:rFonts w:ascii="Bahnschrift SemiBold Condensed" w:hAnsi="Bahnschrift SemiBold Condensed" w:cs="Arial"/>
          <w:b/>
          <w:bCs/>
          <w:sz w:val="96"/>
          <w:szCs w:val="96"/>
          <w:lang w:val="en-IN"/>
        </w:rPr>
        <w:t xml:space="preserve"> S</w:t>
      </w:r>
      <w:r w:rsidR="003B1989" w:rsidRPr="003B1989">
        <w:rPr>
          <w:rFonts w:ascii="Bahnschrift SemiBold Condensed" w:hAnsi="Bahnschrift SemiBold Condensed" w:cs="Arial"/>
          <w:b/>
          <w:bCs/>
          <w:sz w:val="96"/>
          <w:szCs w:val="96"/>
          <w:lang w:val="en-IN"/>
        </w:rPr>
        <w:t>ESSION</w:t>
      </w:r>
      <w:r w:rsidRPr="00B67BAC">
        <w:rPr>
          <w:rFonts w:ascii="Bahnschrift SemiBold Condensed" w:hAnsi="Bahnschrift SemiBold Condensed" w:cs="Arial"/>
          <w:b/>
          <w:bCs/>
          <w:sz w:val="96"/>
          <w:szCs w:val="96"/>
          <w:lang w:val="en-IN"/>
        </w:rPr>
        <w:t xml:space="preserve"> 1</w:t>
      </w:r>
    </w:p>
    <w:p w14:paraId="77140438" w14:textId="449104D3" w:rsidR="003B1989" w:rsidRPr="00B52B44" w:rsidRDefault="006F2C9C" w:rsidP="00B52B44">
      <w:pPr>
        <w:rPr>
          <w:rFonts w:ascii="Bahnschrift SemiBold Condensed" w:hAnsi="Bahnschrift SemiBold Condensed" w:cs="Arial"/>
          <w:b/>
          <w:bCs/>
          <w:sz w:val="96"/>
          <w:szCs w:val="96"/>
        </w:rPr>
      </w:pPr>
      <w:r w:rsidRPr="006F2C9C">
        <w:rPr>
          <w:rFonts w:ascii="Bahnschrift SemiBold Condensed" w:hAnsi="Bahnschrift SemiBold Condensed" w:cs="Arial"/>
          <w:b/>
          <w:bCs/>
          <w:sz w:val="96"/>
          <w:szCs w:val="96"/>
        </w:rPr>
        <w:t xml:space="preserve">V1: </w:t>
      </w:r>
      <w:r w:rsidR="00B67BAC" w:rsidRPr="00B67BAC">
        <w:rPr>
          <w:rFonts w:ascii="Bahnschrift SemiBold Condensed" w:hAnsi="Bahnschrift SemiBold Condensed" w:cs="Arial"/>
          <w:b/>
          <w:bCs/>
          <w:sz w:val="96"/>
          <w:szCs w:val="96"/>
          <w:lang w:val="en-IN"/>
        </w:rPr>
        <w:t>P</w:t>
      </w:r>
      <w:r w:rsidR="003B1989" w:rsidRPr="003B1989">
        <w:rPr>
          <w:rFonts w:ascii="Bahnschrift SemiBold Condensed" w:hAnsi="Bahnschrift SemiBold Condensed" w:cs="Arial"/>
          <w:b/>
          <w:bCs/>
          <w:sz w:val="96"/>
          <w:szCs w:val="96"/>
          <w:lang w:val="en-IN"/>
        </w:rPr>
        <w:t>ORTFOLIO</w:t>
      </w:r>
      <w:r w:rsidR="00B67BAC" w:rsidRPr="00B67BAC">
        <w:rPr>
          <w:rFonts w:ascii="Bahnschrift SemiBold Condensed" w:hAnsi="Bahnschrift SemiBold Condensed" w:cs="Arial"/>
          <w:b/>
          <w:bCs/>
          <w:sz w:val="96"/>
          <w:szCs w:val="96"/>
          <w:lang w:val="en-IN"/>
        </w:rPr>
        <w:t xml:space="preserve"> H</w:t>
      </w:r>
      <w:r w:rsidR="003B1989" w:rsidRPr="003B1989">
        <w:rPr>
          <w:rFonts w:ascii="Bahnschrift SemiBold Condensed" w:hAnsi="Bahnschrift SemiBold Condensed" w:cs="Arial"/>
          <w:b/>
          <w:bCs/>
          <w:sz w:val="96"/>
          <w:szCs w:val="96"/>
          <w:lang w:val="en-IN"/>
        </w:rPr>
        <w:t>EALTH</w:t>
      </w:r>
      <w:r w:rsidR="00B67BAC" w:rsidRPr="00B67BAC">
        <w:rPr>
          <w:rFonts w:ascii="Bahnschrift SemiBold Condensed" w:hAnsi="Bahnschrift SemiBold Condensed" w:cs="Arial"/>
          <w:b/>
          <w:bCs/>
          <w:sz w:val="96"/>
          <w:szCs w:val="96"/>
          <w:lang w:val="en-IN"/>
        </w:rPr>
        <w:t xml:space="preserve"> F</w:t>
      </w:r>
      <w:r w:rsidR="003B1989" w:rsidRPr="003B1989">
        <w:rPr>
          <w:rFonts w:ascii="Bahnschrift SemiBold Condensed" w:hAnsi="Bahnschrift SemiBold Condensed" w:cs="Arial"/>
          <w:b/>
          <w:bCs/>
          <w:sz w:val="96"/>
          <w:szCs w:val="96"/>
          <w:lang w:val="en-IN"/>
        </w:rPr>
        <w:t>OUNDATIONS</w:t>
      </w:r>
    </w:p>
    <w:p w14:paraId="3D126BA3" w14:textId="54CE5A4B" w:rsidR="003B1989" w:rsidRPr="003B1989" w:rsidRDefault="003B1989" w:rsidP="003B1989">
      <w:pPr>
        <w:spacing w:line="240" w:lineRule="auto"/>
        <w:rPr>
          <w:sz w:val="28"/>
          <w:szCs w:val="28"/>
          <w:lang w:val="en-IN"/>
        </w:rPr>
      </w:pPr>
      <w:r w:rsidRPr="006F2C9C">
        <w:rPr>
          <w:b/>
          <w:bCs/>
          <w:sz w:val="28"/>
          <w:szCs w:val="28"/>
          <w:lang w:val="en-IN"/>
        </w:rPr>
        <w:t>Subtitle:</w:t>
      </w:r>
      <w:r w:rsidRPr="003B1989">
        <w:rPr>
          <w:sz w:val="28"/>
          <w:szCs w:val="28"/>
          <w:lang w:val="en-IN"/>
        </w:rPr>
        <w:t xml:space="preserve"> A Beginner-Friendly Guide with SQL Queries, Business Logic, and Output Screenshots</w:t>
      </w:r>
    </w:p>
    <w:p w14:paraId="062030D7" w14:textId="77777777" w:rsidR="003B1989" w:rsidRPr="003B1989" w:rsidRDefault="003B1989" w:rsidP="003B1989">
      <w:pPr>
        <w:spacing w:line="240" w:lineRule="auto"/>
        <w:rPr>
          <w:sz w:val="28"/>
          <w:szCs w:val="28"/>
          <w:lang w:val="en-IN"/>
        </w:rPr>
      </w:pPr>
    </w:p>
    <w:p w14:paraId="71977D32" w14:textId="77777777" w:rsidR="003B1989" w:rsidRPr="003B1989" w:rsidRDefault="003B1989" w:rsidP="003B1989">
      <w:pPr>
        <w:spacing w:line="240" w:lineRule="auto"/>
        <w:rPr>
          <w:sz w:val="28"/>
          <w:szCs w:val="28"/>
          <w:lang w:val="en-IN"/>
        </w:rPr>
      </w:pPr>
      <w:r w:rsidRPr="006F2C9C">
        <w:rPr>
          <w:b/>
          <w:bCs/>
          <w:sz w:val="28"/>
          <w:szCs w:val="28"/>
          <w:lang w:val="en-IN"/>
        </w:rPr>
        <w:t>Prepared By:</w:t>
      </w:r>
      <w:r w:rsidRPr="003B1989">
        <w:rPr>
          <w:sz w:val="28"/>
          <w:szCs w:val="28"/>
          <w:lang w:val="en-IN"/>
        </w:rPr>
        <w:t xml:space="preserve"> Your Name (Optional)  </w:t>
      </w:r>
    </w:p>
    <w:p w14:paraId="46EDCDB9" w14:textId="32FF2B61" w:rsidR="003B1989" w:rsidRPr="003B1989" w:rsidRDefault="003B1989" w:rsidP="003B1989">
      <w:pPr>
        <w:spacing w:line="240" w:lineRule="auto"/>
        <w:rPr>
          <w:sz w:val="28"/>
          <w:szCs w:val="28"/>
          <w:lang w:val="en-IN"/>
        </w:rPr>
      </w:pPr>
      <w:r w:rsidRPr="006F2C9C">
        <w:rPr>
          <w:b/>
          <w:bCs/>
          <w:sz w:val="28"/>
          <w:szCs w:val="28"/>
          <w:lang w:val="en-IN"/>
        </w:rPr>
        <w:t>Date:</w:t>
      </w:r>
      <w:r w:rsidRPr="003B1989">
        <w:rPr>
          <w:sz w:val="28"/>
          <w:szCs w:val="28"/>
          <w:lang w:val="en-IN"/>
        </w:rPr>
        <w:t xml:space="preserve"> August 2025</w:t>
      </w:r>
    </w:p>
    <w:p w14:paraId="05C1CF30" w14:textId="77777777" w:rsidR="003B1989" w:rsidRPr="003B1989" w:rsidRDefault="003B1989" w:rsidP="003B1989">
      <w:pPr>
        <w:spacing w:line="240" w:lineRule="auto"/>
        <w:rPr>
          <w:sz w:val="28"/>
          <w:szCs w:val="28"/>
          <w:lang w:val="en-IN"/>
        </w:rPr>
      </w:pPr>
    </w:p>
    <w:p w14:paraId="2BFA072D" w14:textId="77777777" w:rsidR="003B1989" w:rsidRPr="003B1989" w:rsidRDefault="003B1989" w:rsidP="003B1989">
      <w:pPr>
        <w:spacing w:line="240" w:lineRule="auto"/>
        <w:rPr>
          <w:sz w:val="28"/>
          <w:szCs w:val="28"/>
          <w:lang w:val="en-IN"/>
        </w:rPr>
      </w:pPr>
      <w:r w:rsidRPr="006F2C9C">
        <w:rPr>
          <w:b/>
          <w:bCs/>
          <w:sz w:val="28"/>
          <w:szCs w:val="28"/>
          <w:lang w:val="en-IN"/>
        </w:rPr>
        <w:t>Context:</w:t>
      </w:r>
      <w:r w:rsidRPr="003B1989">
        <w:rPr>
          <w:sz w:val="28"/>
          <w:szCs w:val="28"/>
          <w:lang w:val="en-IN"/>
        </w:rPr>
        <w:t xml:space="preserve"> This pretraining document is part of the Skill AI Path Data Analyst Track.  </w:t>
      </w:r>
    </w:p>
    <w:p w14:paraId="31F22270" w14:textId="77777777" w:rsidR="003B1989" w:rsidRPr="003B1989" w:rsidRDefault="003B1989" w:rsidP="003B1989">
      <w:pPr>
        <w:spacing w:line="240" w:lineRule="auto"/>
        <w:rPr>
          <w:sz w:val="28"/>
          <w:szCs w:val="28"/>
          <w:lang w:val="en-IN"/>
        </w:rPr>
      </w:pPr>
      <w:r w:rsidRPr="003B1989">
        <w:rPr>
          <w:sz w:val="28"/>
          <w:szCs w:val="28"/>
          <w:lang w:val="en-IN"/>
        </w:rPr>
        <w:t xml:space="preserve">It covers foundational SQL concepts, query patterns, and business logic relevant for Google, loan portfolio health during crisis situations.  </w:t>
      </w:r>
    </w:p>
    <w:p w14:paraId="32FC7AA8" w14:textId="0EE2EF33" w:rsidR="003B1989" w:rsidRPr="003B1989" w:rsidRDefault="003B1989" w:rsidP="003B1989">
      <w:pPr>
        <w:spacing w:line="240" w:lineRule="auto"/>
        <w:rPr>
          <w:sz w:val="28"/>
          <w:szCs w:val="28"/>
          <w:lang w:val="en-IN"/>
        </w:rPr>
      </w:pPr>
      <w:r w:rsidRPr="003B1989">
        <w:rPr>
          <w:sz w:val="28"/>
          <w:szCs w:val="28"/>
          <w:lang w:val="en-IN"/>
        </w:rPr>
        <w:t>All queries are structured and explained with space for visual outputs and business interpretation.</w:t>
      </w:r>
    </w:p>
    <w:p w14:paraId="70B08425" w14:textId="77777777" w:rsidR="003B1989" w:rsidRPr="003B1989" w:rsidRDefault="003B1989" w:rsidP="003B1989">
      <w:pPr>
        <w:spacing w:line="240" w:lineRule="auto"/>
        <w:rPr>
          <w:sz w:val="28"/>
          <w:szCs w:val="28"/>
          <w:lang w:val="en-IN"/>
        </w:rPr>
      </w:pPr>
    </w:p>
    <w:p w14:paraId="70AF8D0E" w14:textId="2FAFB296" w:rsidR="00BA4EF1" w:rsidRPr="00A16C4A" w:rsidRDefault="003B1989" w:rsidP="003B1989">
      <w:pPr>
        <w:spacing w:line="240" w:lineRule="auto"/>
        <w:rPr>
          <w:sz w:val="24"/>
          <w:szCs w:val="24"/>
        </w:rPr>
      </w:pPr>
      <w:r w:rsidRPr="006F2C9C">
        <w:rPr>
          <w:b/>
          <w:bCs/>
          <w:sz w:val="28"/>
          <w:szCs w:val="28"/>
          <w:lang w:val="en-IN"/>
        </w:rPr>
        <w:t>Organization:</w:t>
      </w:r>
      <w:r w:rsidRPr="003B1989">
        <w:rPr>
          <w:sz w:val="28"/>
          <w:szCs w:val="28"/>
          <w:lang w:val="en-IN"/>
        </w:rPr>
        <w:t xml:space="preserve"> Skill AI Path | EduFin Training Program</w:t>
      </w:r>
      <w:r w:rsidR="00000000" w:rsidRPr="00A16C4A">
        <w:rPr>
          <w:sz w:val="24"/>
          <w:szCs w:val="24"/>
        </w:rPr>
        <w:br w:type="page"/>
      </w:r>
    </w:p>
    <w:p w14:paraId="19C339B7" w14:textId="77777777" w:rsidR="00BA4EF1" w:rsidRPr="00B52B44" w:rsidRDefault="00000000">
      <w:pPr>
        <w:pStyle w:val="Heading1"/>
        <w:rPr>
          <w:b/>
          <w:bCs/>
          <w:sz w:val="36"/>
          <w:szCs w:val="36"/>
          <w:lang w:val="en-IN"/>
        </w:rPr>
      </w:pPr>
      <w:r w:rsidRPr="00B52B44">
        <w:rPr>
          <w:b/>
          <w:bCs/>
          <w:sz w:val="36"/>
          <w:szCs w:val="36"/>
          <w:lang w:val="en-IN"/>
        </w:rPr>
        <w:lastRenderedPageBreak/>
        <w:t>Table of Contents</w:t>
      </w:r>
    </w:p>
    <w:p w14:paraId="7189E896" w14:textId="77777777" w:rsidR="00BA4EF1" w:rsidRPr="006F2C9C" w:rsidRDefault="00000000">
      <w:pPr>
        <w:rPr>
          <w:sz w:val="28"/>
          <w:szCs w:val="28"/>
        </w:rPr>
      </w:pPr>
      <w:r w:rsidRPr="006F2C9C">
        <w:rPr>
          <w:sz w:val="28"/>
          <w:szCs w:val="28"/>
        </w:rPr>
        <w:t>1. Session Overview</w:t>
      </w:r>
    </w:p>
    <w:p w14:paraId="52ACAACB" w14:textId="77777777" w:rsidR="00BA4EF1" w:rsidRPr="006F2C9C" w:rsidRDefault="00000000">
      <w:pPr>
        <w:rPr>
          <w:sz w:val="28"/>
          <w:szCs w:val="28"/>
        </w:rPr>
      </w:pPr>
      <w:r w:rsidRPr="006F2C9C">
        <w:rPr>
          <w:sz w:val="28"/>
          <w:szCs w:val="28"/>
        </w:rPr>
        <w:t>2. Learning Objectives</w:t>
      </w:r>
    </w:p>
    <w:p w14:paraId="45210197" w14:textId="77777777" w:rsidR="00BA4EF1" w:rsidRPr="006F2C9C" w:rsidRDefault="00000000">
      <w:pPr>
        <w:rPr>
          <w:sz w:val="28"/>
          <w:szCs w:val="28"/>
        </w:rPr>
      </w:pPr>
      <w:r w:rsidRPr="006F2C9C">
        <w:rPr>
          <w:sz w:val="28"/>
          <w:szCs w:val="28"/>
        </w:rPr>
        <w:t>3. Part 1: Data Exploration</w:t>
      </w:r>
    </w:p>
    <w:p w14:paraId="1E46E183" w14:textId="77777777" w:rsidR="00BA4EF1" w:rsidRPr="006F2C9C" w:rsidRDefault="00000000">
      <w:pPr>
        <w:rPr>
          <w:sz w:val="28"/>
          <w:szCs w:val="28"/>
        </w:rPr>
      </w:pPr>
      <w:r w:rsidRPr="006F2C9C">
        <w:rPr>
          <w:sz w:val="28"/>
          <w:szCs w:val="28"/>
        </w:rPr>
        <w:t>4. Part 2: Aggregations</w:t>
      </w:r>
    </w:p>
    <w:p w14:paraId="20462865" w14:textId="77777777" w:rsidR="00BA4EF1" w:rsidRPr="006F2C9C" w:rsidRDefault="00000000">
      <w:pPr>
        <w:rPr>
          <w:sz w:val="28"/>
          <w:szCs w:val="28"/>
        </w:rPr>
      </w:pPr>
      <w:r w:rsidRPr="006F2C9C">
        <w:rPr>
          <w:sz w:val="28"/>
          <w:szCs w:val="28"/>
        </w:rPr>
        <w:t>5. Part 3: Executive Formatting</w:t>
      </w:r>
    </w:p>
    <w:p w14:paraId="3E88814F" w14:textId="77777777" w:rsidR="00BA4EF1" w:rsidRPr="006F2C9C" w:rsidRDefault="00000000">
      <w:pPr>
        <w:rPr>
          <w:sz w:val="28"/>
          <w:szCs w:val="28"/>
        </w:rPr>
      </w:pPr>
      <w:r w:rsidRPr="006F2C9C">
        <w:rPr>
          <w:sz w:val="28"/>
          <w:szCs w:val="28"/>
        </w:rPr>
        <w:t>6. Part 4: CASE Statements</w:t>
      </w:r>
    </w:p>
    <w:p w14:paraId="15D58CA4" w14:textId="77777777" w:rsidR="00BA4EF1" w:rsidRPr="006F2C9C" w:rsidRDefault="00000000">
      <w:pPr>
        <w:rPr>
          <w:sz w:val="28"/>
          <w:szCs w:val="28"/>
        </w:rPr>
      </w:pPr>
      <w:r w:rsidRPr="006F2C9C">
        <w:rPr>
          <w:sz w:val="28"/>
          <w:szCs w:val="28"/>
        </w:rPr>
        <w:t>7. Part 5: Data Validation</w:t>
      </w:r>
    </w:p>
    <w:p w14:paraId="3C813A5B" w14:textId="77777777" w:rsidR="00BA4EF1" w:rsidRPr="006F2C9C" w:rsidRDefault="00000000">
      <w:pPr>
        <w:rPr>
          <w:sz w:val="28"/>
          <w:szCs w:val="28"/>
        </w:rPr>
      </w:pPr>
      <w:r w:rsidRPr="006F2C9C">
        <w:rPr>
          <w:sz w:val="28"/>
          <w:szCs w:val="28"/>
        </w:rPr>
        <w:t>8. Skill Check &amp; Assessment</w:t>
      </w:r>
    </w:p>
    <w:p w14:paraId="44A8998A" w14:textId="77777777" w:rsidR="00BA4EF1" w:rsidRPr="006F2C9C" w:rsidRDefault="00000000">
      <w:pPr>
        <w:rPr>
          <w:sz w:val="28"/>
          <w:szCs w:val="28"/>
        </w:rPr>
      </w:pPr>
      <w:r w:rsidRPr="006F2C9C">
        <w:rPr>
          <w:sz w:val="28"/>
          <w:szCs w:val="28"/>
        </w:rPr>
        <w:t>9. Conclusion &amp; Next Steps</w:t>
      </w:r>
    </w:p>
    <w:p w14:paraId="01CBF96F" w14:textId="26132872" w:rsidR="00A16C4A" w:rsidRPr="00B52B44" w:rsidRDefault="00000000" w:rsidP="006F2C9C">
      <w:pPr>
        <w:pStyle w:val="Heading1"/>
        <w:rPr>
          <w:b/>
          <w:bCs/>
        </w:rPr>
      </w:pPr>
      <w:r w:rsidRPr="006F2C9C">
        <w:br w:type="page"/>
      </w:r>
      <w:r w:rsidR="00A16C4A" w:rsidRPr="00B52B44">
        <w:rPr>
          <w:b/>
          <w:bCs/>
          <w:sz w:val="36"/>
          <w:szCs w:val="36"/>
          <w:lang w:val="en-IN"/>
        </w:rPr>
        <w:lastRenderedPageBreak/>
        <w:t xml:space="preserve"> 1. Session Overview</w:t>
      </w:r>
    </w:p>
    <w:p w14:paraId="092CD957" w14:textId="73A34BAE" w:rsidR="00A16C4A" w:rsidRPr="00A16C4A" w:rsidRDefault="00A16C4A" w:rsidP="00A16C4A">
      <w:pPr>
        <w:rPr>
          <w:b/>
          <w:bCs/>
          <w:sz w:val="28"/>
          <w:szCs w:val="28"/>
          <w:lang w:val="en-IN"/>
        </w:rPr>
      </w:pPr>
      <w:r w:rsidRPr="00A16C4A">
        <w:rPr>
          <w:b/>
          <w:bCs/>
          <w:sz w:val="28"/>
          <w:szCs w:val="28"/>
          <w:lang w:val="en-IN"/>
        </w:rPr>
        <w:t>Session Focus</w:t>
      </w:r>
    </w:p>
    <w:p w14:paraId="189A930F" w14:textId="77777777" w:rsidR="00A16C4A" w:rsidRPr="00A16C4A" w:rsidRDefault="00A16C4A" w:rsidP="00A16C4A">
      <w:pPr>
        <w:rPr>
          <w:sz w:val="28"/>
          <w:szCs w:val="28"/>
          <w:lang w:val="en-IN"/>
        </w:rPr>
      </w:pPr>
      <w:r w:rsidRPr="00A16C4A">
        <w:rPr>
          <w:b/>
          <w:bCs/>
          <w:sz w:val="28"/>
          <w:szCs w:val="28"/>
          <w:lang w:val="en-IN"/>
        </w:rPr>
        <w:t>Portfolio Health Assessment</w:t>
      </w:r>
    </w:p>
    <w:p w14:paraId="7D08769C" w14:textId="77777777" w:rsidR="00A16C4A" w:rsidRPr="00A16C4A" w:rsidRDefault="00A16C4A" w:rsidP="00A16C4A">
      <w:pPr>
        <w:rPr>
          <w:sz w:val="28"/>
          <w:szCs w:val="28"/>
          <w:lang w:val="en-IN"/>
        </w:rPr>
      </w:pPr>
      <w:r w:rsidRPr="00A16C4A">
        <w:rPr>
          <w:i/>
          <w:iCs/>
          <w:sz w:val="28"/>
          <w:szCs w:val="28"/>
          <w:lang w:val="en-IN"/>
        </w:rPr>
        <w:t>"What is the scale and scope of our crisis?"</w:t>
      </w:r>
    </w:p>
    <w:p w14:paraId="48BB3D43" w14:textId="77777777" w:rsidR="00A16C4A" w:rsidRPr="00A16C4A" w:rsidRDefault="00A16C4A" w:rsidP="00A16C4A">
      <w:pPr>
        <w:rPr>
          <w:sz w:val="28"/>
          <w:szCs w:val="28"/>
          <w:lang w:val="en-IN"/>
        </w:rPr>
      </w:pPr>
      <w:r w:rsidRPr="00A16C4A">
        <w:rPr>
          <w:sz w:val="28"/>
          <w:szCs w:val="28"/>
          <w:lang w:val="en-IN"/>
        </w:rPr>
        <w:t>This session introduces you to analyzing a loan portfolio in crisis using real-world SQL queries. You'll build foundational skills needed for any data analyst or business analyst role.</w:t>
      </w:r>
    </w:p>
    <w:p w14:paraId="522A1BDD" w14:textId="77777777" w:rsidR="00A16C4A" w:rsidRPr="00A16C4A" w:rsidRDefault="00A16C4A" w:rsidP="00A16C4A">
      <w:pPr>
        <w:rPr>
          <w:sz w:val="28"/>
          <w:szCs w:val="28"/>
          <w:lang w:val="en-IN"/>
        </w:rPr>
      </w:pPr>
      <w:r w:rsidRPr="00A16C4A">
        <w:rPr>
          <w:sz w:val="28"/>
          <w:szCs w:val="28"/>
          <w:lang w:val="en-IN"/>
        </w:rPr>
        <w:pict w14:anchorId="3196B278">
          <v:rect id="_x0000_i1162" style="width:0;height:1.5pt" o:hralign="center" o:hrstd="t" o:hr="t" fillcolor="#a0a0a0" stroked="f"/>
        </w:pict>
      </w:r>
    </w:p>
    <w:p w14:paraId="347BD609" w14:textId="102EE6DE" w:rsidR="00A16C4A" w:rsidRPr="00A16C4A" w:rsidRDefault="00A16C4A" w:rsidP="00A16C4A">
      <w:pPr>
        <w:rPr>
          <w:b/>
          <w:bCs/>
          <w:sz w:val="28"/>
          <w:szCs w:val="28"/>
          <w:lang w:val="en-IN"/>
        </w:rPr>
      </w:pPr>
      <w:r w:rsidRPr="00A16C4A">
        <w:rPr>
          <w:b/>
          <w:bCs/>
          <w:sz w:val="28"/>
          <w:szCs w:val="28"/>
          <w:lang w:val="en-IN"/>
        </w:rPr>
        <w:t>Technical Foundation Required</w:t>
      </w:r>
    </w:p>
    <w:p w14:paraId="0DCEEE90" w14:textId="77777777" w:rsidR="00A16C4A" w:rsidRPr="00A16C4A" w:rsidRDefault="00A16C4A" w:rsidP="00A16C4A">
      <w:pPr>
        <w:numPr>
          <w:ilvl w:val="0"/>
          <w:numId w:val="10"/>
        </w:numPr>
        <w:rPr>
          <w:sz w:val="28"/>
          <w:szCs w:val="28"/>
          <w:lang w:val="en-IN"/>
        </w:rPr>
      </w:pPr>
      <w:r w:rsidRPr="00A16C4A">
        <w:rPr>
          <w:sz w:val="28"/>
          <w:szCs w:val="28"/>
          <w:lang w:val="en-IN"/>
        </w:rPr>
        <w:t>Basic SQL syntax</w:t>
      </w:r>
    </w:p>
    <w:p w14:paraId="56A2D53D" w14:textId="77777777" w:rsidR="00A16C4A" w:rsidRPr="00A16C4A" w:rsidRDefault="00A16C4A" w:rsidP="00A16C4A">
      <w:pPr>
        <w:numPr>
          <w:ilvl w:val="0"/>
          <w:numId w:val="10"/>
        </w:numPr>
        <w:rPr>
          <w:sz w:val="28"/>
          <w:szCs w:val="28"/>
          <w:lang w:val="en-IN"/>
        </w:rPr>
      </w:pPr>
      <w:r w:rsidRPr="00A16C4A">
        <w:rPr>
          <w:sz w:val="28"/>
          <w:szCs w:val="28"/>
          <w:lang w:val="en-IN"/>
        </w:rPr>
        <w:t>Aggregation functions (COUNT, SUM, AVG)</w:t>
      </w:r>
    </w:p>
    <w:p w14:paraId="3FDB7793" w14:textId="77777777" w:rsidR="00A16C4A" w:rsidRPr="00A16C4A" w:rsidRDefault="00A16C4A" w:rsidP="00A16C4A">
      <w:pPr>
        <w:numPr>
          <w:ilvl w:val="0"/>
          <w:numId w:val="10"/>
        </w:numPr>
        <w:rPr>
          <w:sz w:val="28"/>
          <w:szCs w:val="28"/>
          <w:lang w:val="en-IN"/>
        </w:rPr>
      </w:pPr>
      <w:r w:rsidRPr="00A16C4A">
        <w:rPr>
          <w:sz w:val="28"/>
          <w:szCs w:val="28"/>
          <w:lang w:val="en-IN"/>
        </w:rPr>
        <w:t>Filtering with WHERE</w:t>
      </w:r>
    </w:p>
    <w:p w14:paraId="61872A40" w14:textId="77777777" w:rsidR="00A16C4A" w:rsidRPr="00A16C4A" w:rsidRDefault="00A16C4A" w:rsidP="00A16C4A">
      <w:pPr>
        <w:numPr>
          <w:ilvl w:val="0"/>
          <w:numId w:val="10"/>
        </w:numPr>
        <w:rPr>
          <w:sz w:val="28"/>
          <w:szCs w:val="28"/>
          <w:lang w:val="en-IN"/>
        </w:rPr>
      </w:pPr>
      <w:r w:rsidRPr="00A16C4A">
        <w:rPr>
          <w:sz w:val="28"/>
          <w:szCs w:val="28"/>
          <w:lang w:val="en-IN"/>
        </w:rPr>
        <w:t>GROUP BY for summaries</w:t>
      </w:r>
    </w:p>
    <w:p w14:paraId="196CD004" w14:textId="77777777" w:rsidR="00A16C4A" w:rsidRPr="00A16C4A" w:rsidRDefault="00A16C4A" w:rsidP="00A16C4A">
      <w:pPr>
        <w:numPr>
          <w:ilvl w:val="0"/>
          <w:numId w:val="10"/>
        </w:numPr>
        <w:rPr>
          <w:sz w:val="28"/>
          <w:szCs w:val="28"/>
          <w:lang w:val="en-IN"/>
        </w:rPr>
      </w:pPr>
      <w:r w:rsidRPr="00A16C4A">
        <w:rPr>
          <w:sz w:val="28"/>
          <w:szCs w:val="28"/>
          <w:lang w:val="en-IN"/>
        </w:rPr>
        <w:t>Currency formatting</w:t>
      </w:r>
    </w:p>
    <w:p w14:paraId="7E74D91B" w14:textId="77777777" w:rsidR="00A16C4A" w:rsidRPr="00A16C4A" w:rsidRDefault="00A16C4A" w:rsidP="00A16C4A">
      <w:pPr>
        <w:numPr>
          <w:ilvl w:val="0"/>
          <w:numId w:val="10"/>
        </w:numPr>
        <w:rPr>
          <w:sz w:val="28"/>
          <w:szCs w:val="28"/>
          <w:lang w:val="en-IN"/>
        </w:rPr>
      </w:pPr>
      <w:r w:rsidRPr="00A16C4A">
        <w:rPr>
          <w:sz w:val="28"/>
          <w:szCs w:val="28"/>
          <w:lang w:val="en-IN"/>
        </w:rPr>
        <w:t>Case-based logic</w:t>
      </w:r>
    </w:p>
    <w:p w14:paraId="63B9CEBA" w14:textId="77777777" w:rsidR="00A16C4A" w:rsidRPr="00A16C4A" w:rsidRDefault="00A16C4A" w:rsidP="00A16C4A">
      <w:pPr>
        <w:rPr>
          <w:sz w:val="28"/>
          <w:szCs w:val="28"/>
          <w:lang w:val="en-IN"/>
        </w:rPr>
      </w:pPr>
      <w:r w:rsidRPr="00A16C4A">
        <w:rPr>
          <w:sz w:val="28"/>
          <w:szCs w:val="28"/>
          <w:lang w:val="en-IN"/>
        </w:rPr>
        <w:t>Even if you're a beginner, this session is structured to teach everything from scratch. No prior data analytics experience is required.</w:t>
      </w:r>
    </w:p>
    <w:p w14:paraId="6A3CA164" w14:textId="77777777" w:rsidR="00A16C4A" w:rsidRPr="00A16C4A" w:rsidRDefault="00A16C4A" w:rsidP="00A16C4A">
      <w:pPr>
        <w:rPr>
          <w:sz w:val="28"/>
          <w:szCs w:val="28"/>
          <w:lang w:val="en-IN"/>
        </w:rPr>
      </w:pPr>
      <w:r w:rsidRPr="00A16C4A">
        <w:rPr>
          <w:sz w:val="28"/>
          <w:szCs w:val="28"/>
          <w:lang w:val="en-IN"/>
        </w:rPr>
        <w:pict w14:anchorId="7D4982BA">
          <v:rect id="_x0000_i1163" style="width:0;height:1.5pt" o:hralign="center" o:hrstd="t" o:hr="t" fillcolor="#a0a0a0" stroked="f"/>
        </w:pict>
      </w:r>
    </w:p>
    <w:p w14:paraId="330861C7" w14:textId="725B824D" w:rsidR="00A16C4A" w:rsidRPr="00A16C4A" w:rsidRDefault="00A16C4A" w:rsidP="00A16C4A">
      <w:pPr>
        <w:rPr>
          <w:b/>
          <w:bCs/>
          <w:sz w:val="28"/>
          <w:szCs w:val="28"/>
          <w:lang w:val="en-IN"/>
        </w:rPr>
      </w:pPr>
      <w:r w:rsidRPr="00A16C4A">
        <w:rPr>
          <w:b/>
          <w:bCs/>
          <w:sz w:val="28"/>
          <w:szCs w:val="28"/>
          <w:lang w:val="en-IN"/>
        </w:rPr>
        <w:t xml:space="preserve"> Time Investment</w:t>
      </w:r>
    </w:p>
    <w:p w14:paraId="639BF113" w14:textId="77777777" w:rsidR="00A16C4A" w:rsidRPr="00A16C4A" w:rsidRDefault="00A16C4A" w:rsidP="00A16C4A">
      <w:pPr>
        <w:rPr>
          <w:sz w:val="28"/>
          <w:szCs w:val="28"/>
          <w:lang w:val="en-IN"/>
        </w:rPr>
      </w:pPr>
      <w:r w:rsidRPr="00A16C4A">
        <w:rPr>
          <w:sz w:val="28"/>
          <w:szCs w:val="28"/>
          <w:lang w:val="en-IN"/>
        </w:rPr>
        <w:t>4–5 hours of focused learning and practice.</w:t>
      </w:r>
    </w:p>
    <w:p w14:paraId="707C4150" w14:textId="77777777" w:rsidR="00A16C4A" w:rsidRPr="00A16C4A" w:rsidRDefault="00A16C4A" w:rsidP="00A16C4A">
      <w:pPr>
        <w:rPr>
          <w:sz w:val="28"/>
          <w:szCs w:val="28"/>
          <w:lang w:val="en-IN"/>
        </w:rPr>
      </w:pPr>
      <w:r w:rsidRPr="00A16C4A">
        <w:rPr>
          <w:sz w:val="28"/>
          <w:szCs w:val="28"/>
          <w:lang w:val="en-IN"/>
        </w:rPr>
        <w:t>You’ll write real SQL queries, interpret business meaning, and prepare data summaries that mimic real-life analyst work.</w:t>
      </w:r>
    </w:p>
    <w:p w14:paraId="69E28AFA" w14:textId="77777777" w:rsidR="00A16C4A" w:rsidRPr="00A16C4A" w:rsidRDefault="00A16C4A" w:rsidP="00A16C4A">
      <w:pPr>
        <w:rPr>
          <w:sz w:val="28"/>
          <w:szCs w:val="28"/>
          <w:lang w:val="en-IN"/>
        </w:rPr>
      </w:pPr>
      <w:r w:rsidRPr="00A16C4A">
        <w:rPr>
          <w:sz w:val="28"/>
          <w:szCs w:val="28"/>
          <w:lang w:val="en-IN"/>
        </w:rPr>
        <w:pict w14:anchorId="0829114F">
          <v:rect id="_x0000_i1164" style="width:0;height:1.5pt" o:hralign="center" o:hrstd="t" o:hr="t" fillcolor="#a0a0a0" stroked="f"/>
        </w:pict>
      </w:r>
    </w:p>
    <w:p w14:paraId="32FA8ED5" w14:textId="6B8F63A6" w:rsidR="00A16C4A" w:rsidRPr="00A16C4A" w:rsidRDefault="00A16C4A" w:rsidP="00A16C4A">
      <w:pPr>
        <w:rPr>
          <w:b/>
          <w:bCs/>
          <w:sz w:val="28"/>
          <w:szCs w:val="28"/>
          <w:lang w:val="en-IN"/>
        </w:rPr>
      </w:pPr>
      <w:r w:rsidRPr="00A16C4A">
        <w:rPr>
          <w:b/>
          <w:bCs/>
          <w:sz w:val="28"/>
          <w:szCs w:val="28"/>
          <w:lang w:val="en-IN"/>
        </w:rPr>
        <w:t>Business Context</w:t>
      </w:r>
    </w:p>
    <w:p w14:paraId="51465E70" w14:textId="77777777" w:rsidR="00A16C4A" w:rsidRPr="00A16C4A" w:rsidRDefault="00A16C4A" w:rsidP="00A16C4A">
      <w:pPr>
        <w:rPr>
          <w:sz w:val="28"/>
          <w:szCs w:val="28"/>
          <w:lang w:val="en-IN"/>
        </w:rPr>
      </w:pPr>
      <w:r w:rsidRPr="00A16C4A">
        <w:rPr>
          <w:sz w:val="28"/>
          <w:szCs w:val="28"/>
          <w:lang w:val="en-IN"/>
        </w:rPr>
        <w:t xml:space="preserve">Imagine you’re working for a fintech company (EduFin) that offers personal loans. A recent audit uncovered a discrepancy of </w:t>
      </w:r>
      <w:r w:rsidRPr="00A16C4A">
        <w:rPr>
          <w:rFonts w:ascii="Arial" w:hAnsi="Arial" w:cs="Arial"/>
          <w:sz w:val="28"/>
          <w:szCs w:val="28"/>
          <w:lang w:val="en-IN"/>
        </w:rPr>
        <w:t>₹</w:t>
      </w:r>
      <w:r w:rsidRPr="00A16C4A">
        <w:rPr>
          <w:sz w:val="28"/>
          <w:szCs w:val="28"/>
          <w:lang w:val="en-IN"/>
        </w:rPr>
        <w:t>12 crores in the portfolio. Your task is to:</w:t>
      </w:r>
    </w:p>
    <w:p w14:paraId="13A1DF75" w14:textId="77777777" w:rsidR="00A16C4A" w:rsidRPr="00A16C4A" w:rsidRDefault="00A16C4A" w:rsidP="00A16C4A">
      <w:pPr>
        <w:numPr>
          <w:ilvl w:val="0"/>
          <w:numId w:val="11"/>
        </w:numPr>
        <w:rPr>
          <w:sz w:val="28"/>
          <w:szCs w:val="28"/>
          <w:lang w:val="en-IN"/>
        </w:rPr>
      </w:pPr>
      <w:r w:rsidRPr="00A16C4A">
        <w:rPr>
          <w:sz w:val="28"/>
          <w:szCs w:val="28"/>
          <w:lang w:val="en-IN"/>
        </w:rPr>
        <w:t>Explore the structure and quality of customer and loan data</w:t>
      </w:r>
    </w:p>
    <w:p w14:paraId="44064D24" w14:textId="77777777" w:rsidR="00A16C4A" w:rsidRPr="00A16C4A" w:rsidRDefault="00A16C4A" w:rsidP="002040B6">
      <w:pPr>
        <w:rPr>
          <w:sz w:val="28"/>
          <w:szCs w:val="28"/>
          <w:lang w:val="en-IN"/>
        </w:rPr>
      </w:pPr>
      <w:r w:rsidRPr="00A16C4A">
        <w:rPr>
          <w:sz w:val="28"/>
          <w:szCs w:val="28"/>
          <w:lang w:val="en-IN"/>
        </w:rPr>
        <w:lastRenderedPageBreak/>
        <w:t>Identify gaps and inconsistencies</w:t>
      </w:r>
    </w:p>
    <w:p w14:paraId="40CA3C6A" w14:textId="77777777" w:rsidR="00A16C4A" w:rsidRPr="00A16C4A" w:rsidRDefault="00A16C4A" w:rsidP="002040B6">
      <w:pPr>
        <w:rPr>
          <w:sz w:val="28"/>
          <w:szCs w:val="28"/>
          <w:lang w:val="en-IN"/>
        </w:rPr>
      </w:pPr>
      <w:r w:rsidRPr="00A16C4A">
        <w:rPr>
          <w:sz w:val="28"/>
          <w:szCs w:val="28"/>
          <w:lang w:val="en-IN"/>
        </w:rPr>
        <w:t>Calculate business metrics like total loan value, average loan, and risk distribution</w:t>
      </w:r>
    </w:p>
    <w:p w14:paraId="297C7C49" w14:textId="77777777" w:rsidR="00A16C4A" w:rsidRPr="00A16C4A" w:rsidRDefault="00A16C4A" w:rsidP="002040B6">
      <w:pPr>
        <w:rPr>
          <w:sz w:val="28"/>
          <w:szCs w:val="28"/>
          <w:lang w:val="en-IN"/>
        </w:rPr>
      </w:pPr>
      <w:r w:rsidRPr="00A16C4A">
        <w:rPr>
          <w:sz w:val="28"/>
          <w:szCs w:val="28"/>
          <w:lang w:val="en-IN"/>
        </w:rPr>
        <w:t>Prepare executive summaries that decision-makers can trust</w:t>
      </w:r>
    </w:p>
    <w:p w14:paraId="3AB688AC" w14:textId="03B99E3E" w:rsidR="006F2C9C" w:rsidRDefault="00A16C4A" w:rsidP="006F2C9C">
      <w:pPr>
        <w:rPr>
          <w:sz w:val="28"/>
          <w:szCs w:val="28"/>
          <w:lang w:val="en-IN"/>
        </w:rPr>
      </w:pPr>
      <w:r w:rsidRPr="00A16C4A">
        <w:rPr>
          <w:sz w:val="28"/>
          <w:szCs w:val="28"/>
          <w:lang w:val="en-IN"/>
        </w:rPr>
        <w:t>By the end of this session, you’ll be ready to present real insights to leadership — using only SQL.</w:t>
      </w:r>
    </w:p>
    <w:p w14:paraId="061A8430" w14:textId="77777777" w:rsidR="006F2C9C" w:rsidRPr="006F2C9C" w:rsidRDefault="006F2C9C" w:rsidP="006F2C9C">
      <w:pPr>
        <w:rPr>
          <w:sz w:val="28"/>
          <w:szCs w:val="28"/>
          <w:lang w:val="en-IN"/>
        </w:rPr>
      </w:pPr>
    </w:p>
    <w:p w14:paraId="08971E72" w14:textId="231981CB" w:rsidR="006F2C9C" w:rsidRPr="006F2C9C" w:rsidRDefault="006F2C9C" w:rsidP="006F2C9C">
      <w:pPr>
        <w:rPr>
          <w:sz w:val="28"/>
          <w:szCs w:val="28"/>
          <w:lang w:val="en-IN"/>
        </w:rPr>
      </w:pPr>
      <w:r w:rsidRPr="006F2C9C">
        <w:rPr>
          <w:sz w:val="28"/>
          <w:szCs w:val="28"/>
          <w:lang w:val="en-IN"/>
        </w:rPr>
        <w:t>LEARNING OBJECTIVES</w:t>
      </w:r>
    </w:p>
    <w:p w14:paraId="2877C36C" w14:textId="77777777" w:rsidR="006F2C9C" w:rsidRPr="006F2C9C" w:rsidRDefault="006F2C9C" w:rsidP="006F2C9C">
      <w:pPr>
        <w:rPr>
          <w:sz w:val="28"/>
          <w:szCs w:val="28"/>
          <w:lang w:val="en-IN"/>
        </w:rPr>
      </w:pPr>
      <w:r w:rsidRPr="006F2C9C">
        <w:rPr>
          <w:sz w:val="28"/>
          <w:szCs w:val="28"/>
          <w:lang w:val="en-IN"/>
        </w:rPr>
        <w:t>By completing this pretraining, you will master:</w:t>
      </w:r>
    </w:p>
    <w:p w14:paraId="1590CF11"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SELECT statements with proper WHERE filtering</w:t>
      </w:r>
    </w:p>
    <w:p w14:paraId="6F6487EE"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COUNT, SUM, AVG, MIN, MAX aggregation functions</w:t>
      </w:r>
    </w:p>
    <w:p w14:paraId="7EBF9D9C"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GROUP BY for business categorization</w:t>
      </w:r>
    </w:p>
    <w:p w14:paraId="180E5619"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Percentage calculations using subqueries</w:t>
      </w:r>
    </w:p>
    <w:p w14:paraId="7909AA43"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Professional Indian currency formatting</w:t>
      </w:r>
    </w:p>
    <w:p w14:paraId="02D5BA7D"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Basic CASE statements for business logic</w:t>
      </w:r>
    </w:p>
    <w:p w14:paraId="5C60017C"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NULL handling in financial data analysis</w:t>
      </w:r>
    </w:p>
    <w:p w14:paraId="6A25D51A" w14:textId="77777777" w:rsidR="006F2C9C" w:rsidRPr="006F2C9C" w:rsidRDefault="006F2C9C" w:rsidP="006F2C9C">
      <w:pPr>
        <w:rPr>
          <w:sz w:val="28"/>
          <w:szCs w:val="28"/>
          <w:lang w:val="en-IN"/>
        </w:rPr>
      </w:pPr>
      <w:r w:rsidRPr="006F2C9C">
        <w:rPr>
          <w:sz w:val="28"/>
          <w:szCs w:val="28"/>
          <w:lang w:val="en-IN"/>
        </w:rPr>
        <w:t xml:space="preserve">- </w:t>
      </w:r>
      <w:r w:rsidRPr="006F2C9C">
        <w:rPr>
          <w:rFonts w:ascii="Segoe UI Emoji" w:hAnsi="Segoe UI Emoji" w:cs="Segoe UI Emoji"/>
          <w:sz w:val="28"/>
          <w:szCs w:val="28"/>
          <w:lang w:val="en-IN"/>
        </w:rPr>
        <w:t>✅</w:t>
      </w:r>
      <w:r w:rsidRPr="006F2C9C">
        <w:rPr>
          <w:sz w:val="28"/>
          <w:szCs w:val="28"/>
          <w:lang w:val="en-IN"/>
        </w:rPr>
        <w:t xml:space="preserve"> Executive presentation formatting</w:t>
      </w:r>
    </w:p>
    <w:p w14:paraId="21AC91F4" w14:textId="680C3B0E" w:rsidR="006F2C9C" w:rsidRPr="006F2C9C" w:rsidRDefault="006F2C9C" w:rsidP="006F2C9C">
      <w:pPr>
        <w:rPr>
          <w:sz w:val="28"/>
          <w:szCs w:val="28"/>
          <w:lang w:val="en-IN"/>
        </w:rPr>
      </w:pPr>
    </w:p>
    <w:p w14:paraId="406B6484" w14:textId="77777777" w:rsidR="006F2C9C" w:rsidRDefault="006F2C9C" w:rsidP="00A16C4A">
      <w:pPr>
        <w:rPr>
          <w:sz w:val="28"/>
          <w:szCs w:val="28"/>
          <w:lang w:val="en-IN"/>
        </w:rPr>
      </w:pPr>
    </w:p>
    <w:p w14:paraId="73C8C662" w14:textId="77777777" w:rsidR="006F2C9C" w:rsidRDefault="006F2C9C" w:rsidP="00A16C4A">
      <w:pPr>
        <w:rPr>
          <w:sz w:val="28"/>
          <w:szCs w:val="28"/>
          <w:lang w:val="en-IN"/>
        </w:rPr>
      </w:pPr>
    </w:p>
    <w:p w14:paraId="6DC650FE" w14:textId="77777777" w:rsidR="006F2C9C" w:rsidRDefault="006F2C9C" w:rsidP="00A16C4A">
      <w:pPr>
        <w:rPr>
          <w:sz w:val="28"/>
          <w:szCs w:val="28"/>
          <w:lang w:val="en-IN"/>
        </w:rPr>
      </w:pPr>
    </w:p>
    <w:p w14:paraId="55F6F1EF" w14:textId="77777777" w:rsidR="006F2C9C" w:rsidRDefault="006F2C9C" w:rsidP="00A16C4A">
      <w:pPr>
        <w:rPr>
          <w:sz w:val="28"/>
          <w:szCs w:val="28"/>
          <w:lang w:val="en-IN"/>
        </w:rPr>
      </w:pPr>
    </w:p>
    <w:p w14:paraId="56332026" w14:textId="77777777" w:rsidR="006F2C9C" w:rsidRDefault="006F2C9C" w:rsidP="00A16C4A">
      <w:pPr>
        <w:rPr>
          <w:sz w:val="28"/>
          <w:szCs w:val="28"/>
          <w:lang w:val="en-IN"/>
        </w:rPr>
      </w:pPr>
    </w:p>
    <w:p w14:paraId="7F679DAD" w14:textId="77777777" w:rsidR="006F2C9C" w:rsidRDefault="006F2C9C" w:rsidP="00A16C4A">
      <w:pPr>
        <w:rPr>
          <w:sz w:val="28"/>
          <w:szCs w:val="28"/>
          <w:lang w:val="en-IN"/>
        </w:rPr>
      </w:pPr>
    </w:p>
    <w:p w14:paraId="6B0E691A" w14:textId="77777777" w:rsidR="006F2C9C" w:rsidRPr="00A16C4A" w:rsidRDefault="006F2C9C" w:rsidP="00A16C4A">
      <w:pPr>
        <w:rPr>
          <w:sz w:val="28"/>
          <w:szCs w:val="28"/>
          <w:lang w:val="en-IN"/>
        </w:rPr>
      </w:pPr>
    </w:p>
    <w:p w14:paraId="6B2D9B22" w14:textId="77777777" w:rsidR="002040B6" w:rsidRPr="0002170B" w:rsidRDefault="002040B6" w:rsidP="0002170B">
      <w:pPr>
        <w:pStyle w:val="Heading2"/>
        <w:rPr>
          <w:b/>
          <w:bCs/>
          <w:sz w:val="28"/>
          <w:szCs w:val="28"/>
          <w:lang w:val="en-IN"/>
        </w:rPr>
      </w:pPr>
      <w:r w:rsidRPr="0002170B">
        <w:rPr>
          <w:b/>
          <w:bCs/>
          <w:sz w:val="28"/>
          <w:szCs w:val="28"/>
          <w:lang w:val="en-IN"/>
        </w:rPr>
        <w:lastRenderedPageBreak/>
        <w:t>Part 1: Data Exploration</w:t>
      </w:r>
    </w:p>
    <w:p w14:paraId="4FA55B7D" w14:textId="77777777" w:rsidR="002040B6" w:rsidRPr="002040B6" w:rsidRDefault="002040B6" w:rsidP="002040B6">
      <w:pPr>
        <w:rPr>
          <w:sz w:val="28"/>
          <w:szCs w:val="28"/>
          <w:lang w:val="en-IN"/>
        </w:rPr>
      </w:pPr>
      <w:r w:rsidRPr="002040B6">
        <w:rPr>
          <w:b/>
          <w:bCs/>
          <w:sz w:val="28"/>
          <w:szCs w:val="28"/>
          <w:lang w:val="en-IN"/>
        </w:rPr>
        <w:t>Purpose:</w:t>
      </w:r>
      <w:r w:rsidRPr="002040B6">
        <w:rPr>
          <w:sz w:val="28"/>
          <w:szCs w:val="28"/>
          <w:lang w:val="en-IN"/>
        </w:rPr>
        <w:br/>
        <w:t>This section helps you get familiar with the structure and scale of the loan dataset. Before analyzing business performance, it’s crucial to understand how your data looks, what each column means, and if any values are missing.</w:t>
      </w:r>
    </w:p>
    <w:p w14:paraId="15B3B93B" w14:textId="77777777" w:rsidR="002040B6" w:rsidRPr="002040B6" w:rsidRDefault="002040B6" w:rsidP="002040B6">
      <w:pPr>
        <w:rPr>
          <w:b/>
          <w:bCs/>
          <w:sz w:val="28"/>
          <w:szCs w:val="28"/>
          <w:lang w:val="en-IN"/>
        </w:rPr>
      </w:pPr>
      <w:r w:rsidRPr="002040B6">
        <w:rPr>
          <w:b/>
          <w:bCs/>
          <w:sz w:val="28"/>
          <w:szCs w:val="28"/>
          <w:lang w:val="en-IN"/>
        </w:rPr>
        <w:t>Learning Goals:</w:t>
      </w:r>
    </w:p>
    <w:p w14:paraId="2AD5D8B6" w14:textId="77777777" w:rsidR="002040B6" w:rsidRPr="002040B6" w:rsidRDefault="002040B6" w:rsidP="002040B6">
      <w:pPr>
        <w:tabs>
          <w:tab w:val="num" w:pos="720"/>
        </w:tabs>
        <w:rPr>
          <w:sz w:val="28"/>
          <w:szCs w:val="28"/>
          <w:lang w:val="en-IN"/>
        </w:rPr>
      </w:pPr>
      <w:r w:rsidRPr="002040B6">
        <w:rPr>
          <w:sz w:val="28"/>
          <w:szCs w:val="28"/>
          <w:lang w:val="en-IN"/>
        </w:rPr>
        <w:t>Preview data with basic SELECT statements.</w:t>
      </w:r>
    </w:p>
    <w:p w14:paraId="68E79482" w14:textId="77777777" w:rsidR="002040B6" w:rsidRPr="002040B6" w:rsidRDefault="002040B6" w:rsidP="002040B6">
      <w:pPr>
        <w:tabs>
          <w:tab w:val="num" w:pos="720"/>
        </w:tabs>
        <w:rPr>
          <w:sz w:val="28"/>
          <w:szCs w:val="28"/>
          <w:lang w:val="en-IN"/>
        </w:rPr>
      </w:pPr>
      <w:r w:rsidRPr="002040B6">
        <w:rPr>
          <w:sz w:val="28"/>
          <w:szCs w:val="28"/>
          <w:lang w:val="en-IN"/>
        </w:rPr>
        <w:t>Count rows to understand volume.</w:t>
      </w:r>
    </w:p>
    <w:p w14:paraId="173929A1" w14:textId="5F01E35F" w:rsidR="002040B6" w:rsidRDefault="002040B6" w:rsidP="002040B6">
      <w:pPr>
        <w:tabs>
          <w:tab w:val="num" w:pos="720"/>
        </w:tabs>
        <w:rPr>
          <w:sz w:val="28"/>
          <w:szCs w:val="28"/>
          <w:lang w:val="en-IN"/>
        </w:rPr>
      </w:pPr>
      <w:r w:rsidRPr="002040B6">
        <w:rPr>
          <w:sz w:val="28"/>
          <w:szCs w:val="28"/>
          <w:lang w:val="en-IN"/>
        </w:rPr>
        <w:t>Identify missing or incomplete fields using NULL checks.</w:t>
      </w:r>
    </w:p>
    <w:p w14:paraId="063A4D48" w14:textId="77777777" w:rsidR="0002170B" w:rsidRDefault="0002170B" w:rsidP="002040B6">
      <w:pPr>
        <w:tabs>
          <w:tab w:val="num" w:pos="720"/>
        </w:tabs>
        <w:rPr>
          <w:sz w:val="28"/>
          <w:szCs w:val="28"/>
          <w:lang w:val="en-IN"/>
        </w:rPr>
      </w:pPr>
    </w:p>
    <w:p w14:paraId="24C41E1D" w14:textId="7FA84DDC" w:rsidR="0002170B" w:rsidRPr="0002170B" w:rsidRDefault="0002170B" w:rsidP="0002170B">
      <w:pPr>
        <w:tabs>
          <w:tab w:val="num" w:pos="720"/>
        </w:tabs>
        <w:rPr>
          <w:b/>
          <w:bCs/>
          <w:sz w:val="28"/>
          <w:szCs w:val="28"/>
          <w:lang w:val="en-IN"/>
        </w:rPr>
      </w:pPr>
      <w:r w:rsidRPr="0002170B">
        <w:rPr>
          <w:b/>
          <w:bCs/>
          <w:noProof/>
          <w:sz w:val="28"/>
          <w:szCs w:val="28"/>
          <w:lang w:val="en-IN"/>
        </w:rPr>
        <mc:AlternateContent>
          <mc:Choice Requires="wps">
            <w:drawing>
              <wp:anchor distT="0" distB="0" distL="114300" distR="114300" simplePos="0" relativeHeight="251646976" behindDoc="1" locked="0" layoutInCell="1" allowOverlap="1" wp14:anchorId="42F504EC" wp14:editId="2942F884">
                <wp:simplePos x="0" y="0"/>
                <wp:positionH relativeFrom="column">
                  <wp:posOffset>-140335</wp:posOffset>
                </wp:positionH>
                <wp:positionV relativeFrom="paragraph">
                  <wp:posOffset>248920</wp:posOffset>
                </wp:positionV>
                <wp:extent cx="6934200" cy="800100"/>
                <wp:effectExtent l="0" t="0" r="19050" b="19050"/>
                <wp:wrapNone/>
                <wp:docPr id="462828551"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34200" cy="800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84007" id="Rectangle 3" o:spid="_x0000_s1026" style="position:absolute;margin-left:-11.05pt;margin-top:19.6pt;width:546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" fillcolor="white [3201]" strokecolor="#62a39f [3209]" strokeweight="1.25pt"/>
            </w:pict>
          </mc:Fallback>
        </mc:AlternateContent>
      </w:r>
      <w:r w:rsidRPr="0002170B">
        <w:rPr>
          <w:b/>
          <w:bCs/>
          <w:sz w:val="28"/>
          <w:szCs w:val="28"/>
          <w:lang w:val="en-IN"/>
        </w:rPr>
        <w:t>-- Preview loan and customer data</w:t>
      </w:r>
    </w:p>
    <w:p w14:paraId="12C40E56" w14:textId="5C0809E3" w:rsidR="0002170B" w:rsidRPr="0002170B" w:rsidRDefault="0002170B" w:rsidP="0002170B">
      <w:pPr>
        <w:tabs>
          <w:tab w:val="num" w:pos="720"/>
          <w:tab w:val="center" w:pos="5269"/>
        </w:tabs>
        <w:rPr>
          <w:sz w:val="28"/>
          <w:szCs w:val="28"/>
          <w:lang w:val="en-IN"/>
        </w:rPr>
      </w:pPr>
      <w:r w:rsidRPr="0002170B">
        <w:rPr>
          <w:sz w:val="28"/>
          <w:szCs w:val="28"/>
          <w:lang w:val="en-IN"/>
        </w:rPr>
        <w:t>SELECT TOP 5 * FROM loans;</w:t>
      </w:r>
      <w:r>
        <w:rPr>
          <w:sz w:val="28"/>
          <w:szCs w:val="28"/>
          <w:lang w:val="en-IN"/>
        </w:rPr>
        <w:tab/>
      </w:r>
    </w:p>
    <w:p w14:paraId="0666BDE1" w14:textId="5DBDF90B" w:rsidR="0002170B" w:rsidRPr="0002170B" w:rsidRDefault="0002170B" w:rsidP="0002170B">
      <w:pPr>
        <w:tabs>
          <w:tab w:val="num" w:pos="720"/>
          <w:tab w:val="center" w:pos="5269"/>
          <w:tab w:val="left" w:pos="7350"/>
        </w:tabs>
        <w:rPr>
          <w:sz w:val="28"/>
          <w:szCs w:val="28"/>
          <w:lang w:val="en-IN"/>
        </w:rPr>
      </w:pPr>
      <w:r w:rsidRPr="0002170B">
        <w:rPr>
          <w:sz w:val="28"/>
          <w:szCs w:val="28"/>
          <w:lang w:val="en-IN"/>
        </w:rPr>
        <w:t>SELECT TOP 5 * FROM customers;</w:t>
      </w:r>
      <w:r>
        <w:rPr>
          <w:sz w:val="28"/>
          <w:szCs w:val="28"/>
          <w:lang w:val="en-IN"/>
        </w:rPr>
        <w:tab/>
      </w:r>
      <w:r>
        <w:rPr>
          <w:sz w:val="28"/>
          <w:szCs w:val="28"/>
          <w:lang w:val="en-IN"/>
        </w:rPr>
        <w:tab/>
      </w:r>
    </w:p>
    <w:p w14:paraId="2E8F22E7" w14:textId="49A9AEB8" w:rsidR="0002170B" w:rsidRDefault="0002170B" w:rsidP="0002170B">
      <w:pPr>
        <w:tabs>
          <w:tab w:val="num" w:pos="720"/>
        </w:tabs>
        <w:rPr>
          <w:sz w:val="28"/>
          <w:szCs w:val="28"/>
          <w:lang w:val="en-IN"/>
        </w:rPr>
      </w:pPr>
    </w:p>
    <w:p w14:paraId="5CCA022C" w14:textId="77777777" w:rsidR="0002170B" w:rsidRDefault="0002170B" w:rsidP="0002170B">
      <w:pPr>
        <w:tabs>
          <w:tab w:val="num" w:pos="720"/>
        </w:tabs>
        <w:rPr>
          <w:sz w:val="28"/>
          <w:szCs w:val="28"/>
          <w:lang w:val="en-IN"/>
        </w:rPr>
      </w:pPr>
    </w:p>
    <w:p w14:paraId="52A1B219" w14:textId="77777777" w:rsidR="0002170B" w:rsidRPr="0002170B" w:rsidRDefault="0002170B" w:rsidP="0002170B">
      <w:pPr>
        <w:tabs>
          <w:tab w:val="num" w:pos="720"/>
        </w:tabs>
        <w:rPr>
          <w:sz w:val="28"/>
          <w:szCs w:val="28"/>
          <w:lang w:val="en-IN"/>
        </w:rPr>
      </w:pPr>
    </w:p>
    <w:p w14:paraId="443ABA4E" w14:textId="76BFF039" w:rsidR="0002170B" w:rsidRPr="0002170B" w:rsidRDefault="0002170B" w:rsidP="0002170B">
      <w:pPr>
        <w:tabs>
          <w:tab w:val="num" w:pos="720"/>
        </w:tabs>
        <w:rPr>
          <w:b/>
          <w:bCs/>
          <w:sz w:val="28"/>
          <w:szCs w:val="28"/>
          <w:lang w:val="en-IN"/>
        </w:rPr>
      </w:pPr>
      <w:r w:rsidRPr="0002170B">
        <w:rPr>
          <w:b/>
          <w:bCs/>
          <w:noProof/>
          <w:sz w:val="28"/>
          <w:szCs w:val="28"/>
          <w:lang w:val="en-IN"/>
        </w:rPr>
        <mc:AlternateContent>
          <mc:Choice Requires="wps">
            <w:drawing>
              <wp:anchor distT="0" distB="0" distL="114300" distR="114300" simplePos="0" relativeHeight="251650048" behindDoc="1" locked="0" layoutInCell="1" allowOverlap="1" wp14:anchorId="4DB8AC85" wp14:editId="28F7D3D9">
                <wp:simplePos x="0" y="0"/>
                <wp:positionH relativeFrom="column">
                  <wp:posOffset>-130810</wp:posOffset>
                </wp:positionH>
                <wp:positionV relativeFrom="paragraph">
                  <wp:posOffset>240665</wp:posOffset>
                </wp:positionV>
                <wp:extent cx="6934200" cy="800100"/>
                <wp:effectExtent l="0" t="0" r="19050" b="19050"/>
                <wp:wrapNone/>
                <wp:docPr id="14100564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34200" cy="800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852CA" id="Rectangle 3" o:spid="_x0000_s1026" style="position:absolute;margin-left:-10.3pt;margin-top:18.95pt;width:546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" fillcolor="white [3201]" strokecolor="#62a39f [3209]" strokeweight="1.25pt"/>
            </w:pict>
          </mc:Fallback>
        </mc:AlternateContent>
      </w:r>
      <w:r w:rsidRPr="0002170B">
        <w:rPr>
          <w:b/>
          <w:bCs/>
          <w:sz w:val="28"/>
          <w:szCs w:val="28"/>
          <w:lang w:val="en-IN"/>
        </w:rPr>
        <w:t>-- Count records</w:t>
      </w:r>
    </w:p>
    <w:p w14:paraId="1C0A19A1" w14:textId="77777777" w:rsidR="0002170B" w:rsidRPr="0002170B" w:rsidRDefault="0002170B" w:rsidP="0002170B">
      <w:pPr>
        <w:tabs>
          <w:tab w:val="num" w:pos="720"/>
        </w:tabs>
        <w:rPr>
          <w:sz w:val="28"/>
          <w:szCs w:val="28"/>
          <w:lang w:val="en-IN"/>
        </w:rPr>
      </w:pPr>
      <w:r w:rsidRPr="0002170B">
        <w:rPr>
          <w:sz w:val="28"/>
          <w:szCs w:val="28"/>
          <w:lang w:val="en-IN"/>
        </w:rPr>
        <w:t>SELECT COUNT(*) as total_loan_records FROM loans;</w:t>
      </w:r>
    </w:p>
    <w:p w14:paraId="4A86006B" w14:textId="77777777" w:rsidR="0002170B" w:rsidRPr="0002170B" w:rsidRDefault="0002170B" w:rsidP="0002170B">
      <w:pPr>
        <w:tabs>
          <w:tab w:val="num" w:pos="720"/>
        </w:tabs>
        <w:rPr>
          <w:sz w:val="28"/>
          <w:szCs w:val="28"/>
          <w:lang w:val="en-IN"/>
        </w:rPr>
      </w:pPr>
      <w:r w:rsidRPr="0002170B">
        <w:rPr>
          <w:sz w:val="28"/>
          <w:szCs w:val="28"/>
          <w:lang w:val="en-IN"/>
        </w:rPr>
        <w:t>SELECT COUNT(*) as total_customer_records FROM customers;</w:t>
      </w:r>
    </w:p>
    <w:p w14:paraId="11CAD4ED" w14:textId="77777777" w:rsidR="0002170B" w:rsidRPr="0002170B" w:rsidRDefault="0002170B" w:rsidP="0002170B">
      <w:pPr>
        <w:tabs>
          <w:tab w:val="num" w:pos="720"/>
        </w:tabs>
        <w:rPr>
          <w:sz w:val="28"/>
          <w:szCs w:val="28"/>
          <w:lang w:val="en-IN"/>
        </w:rPr>
      </w:pPr>
    </w:p>
    <w:p w14:paraId="2D574996" w14:textId="077954FF" w:rsidR="0002170B" w:rsidRPr="0002170B" w:rsidRDefault="0002170B" w:rsidP="0002170B">
      <w:pPr>
        <w:tabs>
          <w:tab w:val="num" w:pos="720"/>
        </w:tabs>
        <w:rPr>
          <w:b/>
          <w:bCs/>
          <w:sz w:val="28"/>
          <w:szCs w:val="28"/>
          <w:lang w:val="en-IN"/>
        </w:rPr>
      </w:pPr>
      <w:r w:rsidRPr="0002170B">
        <w:rPr>
          <w:b/>
          <w:bCs/>
          <w:noProof/>
          <w:sz w:val="28"/>
          <w:szCs w:val="28"/>
          <w:lang w:val="en-IN"/>
        </w:rPr>
        <mc:AlternateContent>
          <mc:Choice Requires="wps">
            <w:drawing>
              <wp:anchor distT="0" distB="0" distL="114300" distR="114300" simplePos="0" relativeHeight="251653120" behindDoc="1" locked="0" layoutInCell="1" allowOverlap="1" wp14:anchorId="23236842" wp14:editId="5FF6B1B1">
                <wp:simplePos x="0" y="0"/>
                <wp:positionH relativeFrom="column">
                  <wp:posOffset>-130810</wp:posOffset>
                </wp:positionH>
                <wp:positionV relativeFrom="paragraph">
                  <wp:posOffset>280670</wp:posOffset>
                </wp:positionV>
                <wp:extent cx="6934200" cy="1752600"/>
                <wp:effectExtent l="0" t="0" r="19050" b="19050"/>
                <wp:wrapNone/>
                <wp:docPr id="1095297227"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34200" cy="1752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E8D60" id="Rectangle 3" o:spid="_x0000_s1026" style="position:absolute;margin-left:-10.3pt;margin-top:22.1pt;width:546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" fillcolor="white [3201]" strokecolor="#62a39f [3209]" strokeweight="1.25pt"/>
            </w:pict>
          </mc:Fallback>
        </mc:AlternateContent>
      </w:r>
      <w:r w:rsidRPr="0002170B">
        <w:rPr>
          <w:b/>
          <w:bCs/>
          <w:sz w:val="28"/>
          <w:szCs w:val="28"/>
          <w:lang w:val="en-IN"/>
        </w:rPr>
        <w:t>-- Check missing disbursement dates</w:t>
      </w:r>
    </w:p>
    <w:p w14:paraId="08AECFE5" w14:textId="012B833C" w:rsidR="0002170B" w:rsidRPr="0002170B" w:rsidRDefault="0002170B" w:rsidP="0002170B">
      <w:pPr>
        <w:tabs>
          <w:tab w:val="num" w:pos="720"/>
        </w:tabs>
        <w:rPr>
          <w:sz w:val="28"/>
          <w:szCs w:val="28"/>
          <w:lang w:val="en-IN"/>
        </w:rPr>
      </w:pPr>
      <w:r w:rsidRPr="0002170B">
        <w:rPr>
          <w:sz w:val="28"/>
          <w:szCs w:val="28"/>
          <w:lang w:val="en-IN"/>
        </w:rPr>
        <w:t xml:space="preserve">SELECT </w:t>
      </w:r>
    </w:p>
    <w:p w14:paraId="356A33D9" w14:textId="5A83A5B7" w:rsidR="0002170B" w:rsidRPr="0002170B" w:rsidRDefault="0002170B" w:rsidP="0002170B">
      <w:pPr>
        <w:tabs>
          <w:tab w:val="num" w:pos="720"/>
        </w:tabs>
        <w:rPr>
          <w:sz w:val="28"/>
          <w:szCs w:val="28"/>
          <w:lang w:val="en-IN"/>
        </w:rPr>
      </w:pPr>
      <w:r w:rsidRPr="0002170B">
        <w:rPr>
          <w:sz w:val="28"/>
          <w:szCs w:val="28"/>
          <w:lang w:val="en-IN"/>
        </w:rPr>
        <w:t xml:space="preserve">    COUNT(*) as total_records,</w:t>
      </w:r>
      <w:r w:rsidRPr="0002170B">
        <w:rPr>
          <w:noProof/>
          <w:sz w:val="28"/>
          <w:szCs w:val="28"/>
          <w:lang w:val="en-IN"/>
        </w:rPr>
        <w:t xml:space="preserve"> </w:t>
      </w:r>
    </w:p>
    <w:p w14:paraId="4653D363" w14:textId="77777777" w:rsidR="0002170B" w:rsidRPr="0002170B" w:rsidRDefault="0002170B" w:rsidP="0002170B">
      <w:pPr>
        <w:tabs>
          <w:tab w:val="num" w:pos="720"/>
        </w:tabs>
        <w:rPr>
          <w:sz w:val="28"/>
          <w:szCs w:val="28"/>
          <w:lang w:val="en-IN"/>
        </w:rPr>
      </w:pPr>
      <w:r w:rsidRPr="0002170B">
        <w:rPr>
          <w:sz w:val="28"/>
          <w:szCs w:val="28"/>
          <w:lang w:val="en-IN"/>
        </w:rPr>
        <w:t xml:space="preserve">    COUNT(disbursement_date) as records_with_disbursement,</w:t>
      </w:r>
    </w:p>
    <w:p w14:paraId="18E168B7" w14:textId="77777777" w:rsidR="0002170B" w:rsidRPr="0002170B" w:rsidRDefault="0002170B" w:rsidP="0002170B">
      <w:pPr>
        <w:tabs>
          <w:tab w:val="num" w:pos="720"/>
        </w:tabs>
        <w:rPr>
          <w:sz w:val="28"/>
          <w:szCs w:val="28"/>
          <w:lang w:val="en-IN"/>
        </w:rPr>
      </w:pPr>
      <w:r w:rsidRPr="0002170B">
        <w:rPr>
          <w:sz w:val="28"/>
          <w:szCs w:val="28"/>
          <w:lang w:val="en-IN"/>
        </w:rPr>
        <w:t xml:space="preserve">    COUNT(*) - COUNT(disbursement_date) as missing_disbursement_dates</w:t>
      </w:r>
    </w:p>
    <w:p w14:paraId="1A7AEF9A" w14:textId="77777777" w:rsidR="0002170B" w:rsidRPr="0002170B" w:rsidRDefault="0002170B" w:rsidP="0002170B">
      <w:pPr>
        <w:tabs>
          <w:tab w:val="num" w:pos="720"/>
        </w:tabs>
        <w:rPr>
          <w:sz w:val="28"/>
          <w:szCs w:val="28"/>
          <w:lang w:val="en-IN"/>
        </w:rPr>
      </w:pPr>
      <w:r w:rsidRPr="0002170B">
        <w:rPr>
          <w:sz w:val="28"/>
          <w:szCs w:val="28"/>
          <w:lang w:val="en-IN"/>
        </w:rPr>
        <w:t>FROM loans;</w:t>
      </w:r>
    </w:p>
    <w:p w14:paraId="7946A67B" w14:textId="77777777" w:rsidR="0002170B" w:rsidRPr="0002170B" w:rsidRDefault="0002170B" w:rsidP="0002170B">
      <w:pPr>
        <w:tabs>
          <w:tab w:val="num" w:pos="720"/>
        </w:tabs>
        <w:rPr>
          <w:sz w:val="28"/>
          <w:szCs w:val="28"/>
          <w:lang w:val="en-IN"/>
        </w:rPr>
      </w:pPr>
    </w:p>
    <w:p w14:paraId="266DBE16" w14:textId="53F50366" w:rsidR="0002170B" w:rsidRPr="0002170B" w:rsidRDefault="0002170B" w:rsidP="0002170B">
      <w:pPr>
        <w:tabs>
          <w:tab w:val="num" w:pos="720"/>
        </w:tabs>
        <w:rPr>
          <w:b/>
          <w:bCs/>
          <w:sz w:val="28"/>
          <w:szCs w:val="28"/>
          <w:lang w:val="en-IN"/>
        </w:rPr>
      </w:pPr>
      <w:r>
        <w:rPr>
          <w:noProof/>
          <w:sz w:val="28"/>
          <w:szCs w:val="28"/>
          <w:lang w:val="en-IN"/>
        </w:rPr>
        <mc:AlternateContent>
          <mc:Choice Requires="wps">
            <w:drawing>
              <wp:anchor distT="0" distB="0" distL="114300" distR="114300" simplePos="0" relativeHeight="251658240" behindDoc="1" locked="0" layoutInCell="1" allowOverlap="1" wp14:anchorId="747CBC8B" wp14:editId="0DCB65E2">
                <wp:simplePos x="0" y="0"/>
                <wp:positionH relativeFrom="column">
                  <wp:posOffset>-140335</wp:posOffset>
                </wp:positionH>
                <wp:positionV relativeFrom="paragraph">
                  <wp:posOffset>226695</wp:posOffset>
                </wp:positionV>
                <wp:extent cx="6905625" cy="2209800"/>
                <wp:effectExtent l="0" t="0" r="28575" b="19050"/>
                <wp:wrapNone/>
                <wp:docPr id="2053027769"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209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41413" id="Rectangle 3" o:spid="_x0000_s1026" style="position:absolute;margin-left:-11.05pt;margin-top:17.85pt;width:543.75pt;height:17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" fillcolor="white [3201]" strokecolor="#62a39f [3209]" strokeweight="1.25pt"/>
            </w:pict>
          </mc:Fallback>
        </mc:AlternateContent>
      </w:r>
      <w:r w:rsidRPr="0002170B">
        <w:rPr>
          <w:b/>
          <w:bCs/>
          <w:sz w:val="28"/>
          <w:szCs w:val="28"/>
          <w:lang w:val="en-IN"/>
        </w:rPr>
        <w:t>-- Payments table completeness</w:t>
      </w:r>
    </w:p>
    <w:p w14:paraId="5B222024" w14:textId="2951014C" w:rsidR="0002170B" w:rsidRPr="0002170B" w:rsidRDefault="0002170B" w:rsidP="0002170B">
      <w:pPr>
        <w:tabs>
          <w:tab w:val="num" w:pos="720"/>
        </w:tabs>
        <w:rPr>
          <w:sz w:val="28"/>
          <w:szCs w:val="28"/>
          <w:lang w:val="en-IN"/>
        </w:rPr>
      </w:pPr>
      <w:r w:rsidRPr="0002170B">
        <w:rPr>
          <w:sz w:val="28"/>
          <w:szCs w:val="28"/>
          <w:lang w:val="en-IN"/>
        </w:rPr>
        <w:t>SELECT TOP 5 * FROM payments;</w:t>
      </w:r>
    </w:p>
    <w:p w14:paraId="4737F03A" w14:textId="2025A471" w:rsidR="0002170B" w:rsidRPr="0002170B" w:rsidRDefault="0002170B" w:rsidP="0002170B">
      <w:pPr>
        <w:tabs>
          <w:tab w:val="num" w:pos="720"/>
        </w:tabs>
        <w:rPr>
          <w:sz w:val="28"/>
          <w:szCs w:val="28"/>
          <w:lang w:val="en-IN"/>
        </w:rPr>
      </w:pPr>
      <w:r w:rsidRPr="0002170B">
        <w:rPr>
          <w:sz w:val="28"/>
          <w:szCs w:val="28"/>
          <w:lang w:val="en-IN"/>
        </w:rPr>
        <w:t xml:space="preserve">SELECT </w:t>
      </w:r>
    </w:p>
    <w:p w14:paraId="4807B12B" w14:textId="77777777" w:rsidR="0002170B" w:rsidRPr="0002170B" w:rsidRDefault="0002170B" w:rsidP="0002170B">
      <w:pPr>
        <w:tabs>
          <w:tab w:val="num" w:pos="720"/>
        </w:tabs>
        <w:rPr>
          <w:sz w:val="28"/>
          <w:szCs w:val="28"/>
          <w:lang w:val="en-IN"/>
        </w:rPr>
      </w:pPr>
      <w:r w:rsidRPr="0002170B">
        <w:rPr>
          <w:sz w:val="28"/>
          <w:szCs w:val="28"/>
          <w:lang w:val="en-IN"/>
        </w:rPr>
        <w:t xml:space="preserve">    COUNT(*) as total_payments,</w:t>
      </w:r>
    </w:p>
    <w:p w14:paraId="6A249F20" w14:textId="68C1796B" w:rsidR="0002170B" w:rsidRPr="0002170B" w:rsidRDefault="0002170B" w:rsidP="0002170B">
      <w:pPr>
        <w:tabs>
          <w:tab w:val="num" w:pos="720"/>
        </w:tabs>
        <w:rPr>
          <w:sz w:val="28"/>
          <w:szCs w:val="28"/>
          <w:lang w:val="en-IN"/>
        </w:rPr>
      </w:pPr>
      <w:r w:rsidRPr="0002170B">
        <w:rPr>
          <w:sz w:val="28"/>
          <w:szCs w:val="28"/>
          <w:lang w:val="en-IN"/>
        </w:rPr>
        <w:t xml:space="preserve">    COUNT(payment_amount) as payments_with_amount,</w:t>
      </w:r>
    </w:p>
    <w:p w14:paraId="19F98D08" w14:textId="736D98DD" w:rsidR="0002170B" w:rsidRPr="0002170B" w:rsidRDefault="0002170B" w:rsidP="0002170B">
      <w:pPr>
        <w:tabs>
          <w:tab w:val="num" w:pos="720"/>
        </w:tabs>
        <w:rPr>
          <w:sz w:val="28"/>
          <w:szCs w:val="28"/>
          <w:lang w:val="en-IN"/>
        </w:rPr>
      </w:pPr>
      <w:r w:rsidRPr="0002170B">
        <w:rPr>
          <w:sz w:val="28"/>
          <w:szCs w:val="28"/>
          <w:lang w:val="en-IN"/>
        </w:rPr>
        <w:t xml:space="preserve">    COUNT(*) - COUNT(payment_amount) as missing_amounts</w:t>
      </w:r>
    </w:p>
    <w:p w14:paraId="0D21F76E" w14:textId="1B52B053" w:rsidR="0002170B" w:rsidRPr="002040B6" w:rsidRDefault="0002170B" w:rsidP="0002170B">
      <w:pPr>
        <w:tabs>
          <w:tab w:val="num" w:pos="720"/>
        </w:tabs>
        <w:rPr>
          <w:sz w:val="28"/>
          <w:szCs w:val="28"/>
          <w:lang w:val="en-IN"/>
        </w:rPr>
      </w:pPr>
      <w:r w:rsidRPr="0002170B">
        <w:rPr>
          <w:sz w:val="28"/>
          <w:szCs w:val="28"/>
          <w:lang w:val="en-IN"/>
        </w:rPr>
        <w:t>FROM payments;</w:t>
      </w:r>
    </w:p>
    <w:p w14:paraId="56F1936E" w14:textId="571C9F0F" w:rsidR="006F2C9C" w:rsidRDefault="006F2C9C" w:rsidP="006F2C9C">
      <w:pPr>
        <w:rPr>
          <w:sz w:val="28"/>
          <w:szCs w:val="28"/>
          <w:lang w:val="en-IN"/>
        </w:rPr>
      </w:pPr>
    </w:p>
    <w:p w14:paraId="6F8F2A90" w14:textId="77777777" w:rsidR="0002170B" w:rsidRPr="0002170B" w:rsidRDefault="0002170B" w:rsidP="0002170B">
      <w:pPr>
        <w:pStyle w:val="Heading2"/>
        <w:rPr>
          <w:b/>
          <w:bCs/>
          <w:sz w:val="28"/>
          <w:szCs w:val="28"/>
          <w:lang w:val="en-IN"/>
        </w:rPr>
      </w:pPr>
      <w:r w:rsidRPr="0002170B">
        <w:rPr>
          <w:b/>
          <w:bCs/>
          <w:sz w:val="28"/>
          <w:szCs w:val="28"/>
          <w:lang w:val="en-IN"/>
        </w:rPr>
        <w:t>Part 2: Filtering and Cleansing</w:t>
      </w:r>
    </w:p>
    <w:p w14:paraId="6260C4D4" w14:textId="5DCA135F" w:rsidR="0002170B" w:rsidRPr="0002170B" w:rsidRDefault="0002170B" w:rsidP="0002170B">
      <w:pPr>
        <w:rPr>
          <w:sz w:val="28"/>
          <w:szCs w:val="28"/>
          <w:lang w:val="en-IN"/>
        </w:rPr>
      </w:pPr>
      <w:r w:rsidRPr="0002170B">
        <w:rPr>
          <w:b/>
          <w:bCs/>
          <w:sz w:val="28"/>
          <w:szCs w:val="28"/>
          <w:lang w:val="en-IN"/>
        </w:rPr>
        <w:t>Purpose:</w:t>
      </w:r>
      <w:r w:rsidRPr="0002170B">
        <w:rPr>
          <w:sz w:val="28"/>
          <w:szCs w:val="28"/>
          <w:lang w:val="en-IN"/>
        </w:rPr>
        <w:br/>
        <w:t>Not all data is useful. Before performing analytics, filter out the records that are incomplete, invalid, or irrelevant. This ensures high-quality inputs for your analysis.</w:t>
      </w:r>
    </w:p>
    <w:p w14:paraId="356BF639" w14:textId="6D0E37DE" w:rsidR="0002170B" w:rsidRPr="0002170B" w:rsidRDefault="0002170B" w:rsidP="0002170B">
      <w:pPr>
        <w:rPr>
          <w:sz w:val="28"/>
          <w:szCs w:val="28"/>
          <w:lang w:val="en-IN"/>
        </w:rPr>
      </w:pPr>
      <w:r w:rsidRPr="0002170B">
        <w:rPr>
          <w:b/>
          <w:bCs/>
          <w:sz w:val="28"/>
          <w:szCs w:val="28"/>
          <w:lang w:val="en-IN"/>
        </w:rPr>
        <w:t>Learning Goals:</w:t>
      </w:r>
    </w:p>
    <w:p w14:paraId="09D1B031" w14:textId="6802BC4B" w:rsidR="0002170B" w:rsidRPr="0002170B" w:rsidRDefault="0002170B" w:rsidP="0002170B">
      <w:pPr>
        <w:numPr>
          <w:ilvl w:val="0"/>
          <w:numId w:val="13"/>
        </w:numPr>
        <w:rPr>
          <w:sz w:val="28"/>
          <w:szCs w:val="28"/>
          <w:lang w:val="en-IN"/>
        </w:rPr>
      </w:pPr>
      <w:r w:rsidRPr="0002170B">
        <w:rPr>
          <w:sz w:val="28"/>
          <w:szCs w:val="28"/>
          <w:lang w:val="en-IN"/>
        </w:rPr>
        <w:t>Use WHERE clause to filter by valid values.</w:t>
      </w:r>
    </w:p>
    <w:p w14:paraId="4C610637" w14:textId="5DD7641C" w:rsidR="0002170B" w:rsidRPr="0002170B" w:rsidRDefault="0002170B" w:rsidP="0002170B">
      <w:pPr>
        <w:numPr>
          <w:ilvl w:val="0"/>
          <w:numId w:val="13"/>
        </w:numPr>
        <w:rPr>
          <w:sz w:val="28"/>
          <w:szCs w:val="28"/>
          <w:lang w:val="en-IN"/>
        </w:rPr>
      </w:pPr>
      <w:r w:rsidRPr="0002170B">
        <w:rPr>
          <w:sz w:val="28"/>
          <w:szCs w:val="28"/>
          <w:lang w:val="en-IN"/>
        </w:rPr>
        <w:t>Remove entries with missing key fields.</w:t>
      </w:r>
    </w:p>
    <w:p w14:paraId="12721DF9" w14:textId="05D773E4" w:rsidR="0002170B" w:rsidRDefault="0002170B" w:rsidP="006F2C9C">
      <w:pPr>
        <w:numPr>
          <w:ilvl w:val="0"/>
          <w:numId w:val="13"/>
        </w:numPr>
        <w:rPr>
          <w:sz w:val="28"/>
          <w:szCs w:val="28"/>
          <w:lang w:val="en-IN"/>
        </w:rPr>
      </w:pPr>
      <w:r w:rsidRPr="0002170B">
        <w:rPr>
          <w:sz w:val="28"/>
          <w:szCs w:val="28"/>
          <w:lang w:val="en-IN"/>
        </w:rPr>
        <w:t>Focus only on recent or relevant data based on business rules.</w:t>
      </w:r>
    </w:p>
    <w:p w14:paraId="14C13842" w14:textId="46539B18" w:rsidR="0002170B" w:rsidRPr="006F2C9C" w:rsidRDefault="0002170B" w:rsidP="0002170B">
      <w:pPr>
        <w:ind w:left="720"/>
        <w:rPr>
          <w:sz w:val="28"/>
          <w:szCs w:val="28"/>
          <w:lang w:val="en-IN"/>
        </w:rPr>
      </w:pPr>
    </w:p>
    <w:p w14:paraId="6A390CB4" w14:textId="1B6676AD" w:rsidR="0002170B" w:rsidRPr="0002170B" w:rsidRDefault="0002170B" w:rsidP="0002170B">
      <w:pPr>
        <w:rPr>
          <w:b/>
          <w:bCs/>
          <w:sz w:val="28"/>
          <w:szCs w:val="28"/>
        </w:rPr>
      </w:pPr>
      <w:r>
        <w:rPr>
          <w:noProof/>
          <w:sz w:val="28"/>
          <w:szCs w:val="28"/>
          <w:lang w:val="en-IN"/>
        </w:rPr>
        <mc:AlternateContent>
          <mc:Choice Requires="wps">
            <w:drawing>
              <wp:anchor distT="0" distB="0" distL="114300" distR="114300" simplePos="0" relativeHeight="251664384" behindDoc="1" locked="0" layoutInCell="1" allowOverlap="1" wp14:anchorId="1523AB11" wp14:editId="38F625B7">
                <wp:simplePos x="0" y="0"/>
                <wp:positionH relativeFrom="column">
                  <wp:posOffset>-121285</wp:posOffset>
                </wp:positionH>
                <wp:positionV relativeFrom="paragraph">
                  <wp:posOffset>203835</wp:posOffset>
                </wp:positionV>
                <wp:extent cx="6905625" cy="1504950"/>
                <wp:effectExtent l="0" t="0" r="28575" b="19050"/>
                <wp:wrapNone/>
                <wp:docPr id="125554508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15049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13CD7" id="Rectangle 3" o:spid="_x0000_s1026" style="position:absolute;margin-left:-9.55pt;margin-top:16.05pt;width:543.75pt;height:11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" fillcolor="white [3201]" strokecolor="#62a39f [3209]" strokeweight="1.25pt"/>
            </w:pict>
          </mc:Fallback>
        </mc:AlternateContent>
      </w:r>
      <w:r w:rsidRPr="0002170B">
        <w:rPr>
          <w:b/>
          <w:bCs/>
          <w:sz w:val="28"/>
          <w:szCs w:val="28"/>
        </w:rPr>
        <w:t>-- Filter valid loan records</w:t>
      </w:r>
    </w:p>
    <w:p w14:paraId="29A95213" w14:textId="538DE473" w:rsidR="0002170B" w:rsidRPr="0002170B" w:rsidRDefault="0002170B" w:rsidP="0002170B">
      <w:pPr>
        <w:rPr>
          <w:sz w:val="28"/>
          <w:szCs w:val="28"/>
        </w:rPr>
      </w:pPr>
      <w:r w:rsidRPr="0002170B">
        <w:rPr>
          <w:sz w:val="28"/>
          <w:szCs w:val="28"/>
        </w:rPr>
        <w:t>SELECT loan_id, customer_id, loan_amount, loan_status</w:t>
      </w:r>
    </w:p>
    <w:p w14:paraId="5FBE5FF8" w14:textId="11D3520E" w:rsidR="0002170B" w:rsidRPr="0002170B" w:rsidRDefault="0002170B" w:rsidP="0002170B">
      <w:pPr>
        <w:rPr>
          <w:sz w:val="28"/>
          <w:szCs w:val="28"/>
        </w:rPr>
      </w:pPr>
      <w:r w:rsidRPr="0002170B">
        <w:rPr>
          <w:sz w:val="28"/>
          <w:szCs w:val="28"/>
        </w:rPr>
        <w:t>FROM loans</w:t>
      </w:r>
    </w:p>
    <w:p w14:paraId="2574885C" w14:textId="080697E8" w:rsidR="0002170B" w:rsidRPr="0002170B" w:rsidRDefault="0002170B" w:rsidP="0002170B">
      <w:pPr>
        <w:rPr>
          <w:sz w:val="28"/>
          <w:szCs w:val="28"/>
        </w:rPr>
      </w:pPr>
      <w:r w:rsidRPr="0002170B">
        <w:rPr>
          <w:sz w:val="28"/>
          <w:szCs w:val="28"/>
        </w:rPr>
        <w:t>WHERE disbursement_date IS NOT NULL</w:t>
      </w:r>
    </w:p>
    <w:p w14:paraId="029FEE0B" w14:textId="6117885E" w:rsidR="0002170B" w:rsidRPr="0002170B" w:rsidRDefault="0002170B" w:rsidP="0002170B">
      <w:pPr>
        <w:rPr>
          <w:sz w:val="28"/>
          <w:szCs w:val="28"/>
        </w:rPr>
      </w:pPr>
      <w:r w:rsidRPr="0002170B">
        <w:rPr>
          <w:sz w:val="28"/>
          <w:szCs w:val="28"/>
        </w:rPr>
        <w:t xml:space="preserve">  AND loan_amount &gt; 0;</w:t>
      </w:r>
    </w:p>
    <w:p w14:paraId="4C7BCD73" w14:textId="11FE4231" w:rsidR="0002170B" w:rsidRDefault="0002170B" w:rsidP="0002170B">
      <w:pPr>
        <w:rPr>
          <w:sz w:val="28"/>
          <w:szCs w:val="28"/>
        </w:rPr>
      </w:pPr>
    </w:p>
    <w:p w14:paraId="3D208D72" w14:textId="77777777" w:rsidR="0002170B" w:rsidRDefault="0002170B" w:rsidP="0002170B">
      <w:pPr>
        <w:rPr>
          <w:sz w:val="28"/>
          <w:szCs w:val="28"/>
        </w:rPr>
      </w:pPr>
    </w:p>
    <w:p w14:paraId="1D54F71A" w14:textId="77777777" w:rsidR="0002170B" w:rsidRPr="0002170B" w:rsidRDefault="0002170B" w:rsidP="0002170B">
      <w:pPr>
        <w:rPr>
          <w:sz w:val="28"/>
          <w:szCs w:val="28"/>
        </w:rPr>
      </w:pPr>
    </w:p>
    <w:p w14:paraId="44858A20" w14:textId="29D504BE" w:rsidR="0002170B" w:rsidRPr="0002170B" w:rsidRDefault="0002170B" w:rsidP="0002170B">
      <w:pPr>
        <w:rPr>
          <w:b/>
          <w:bCs/>
          <w:sz w:val="28"/>
          <w:szCs w:val="28"/>
        </w:rPr>
      </w:pPr>
      <w:r>
        <w:rPr>
          <w:noProof/>
          <w:sz w:val="28"/>
          <w:szCs w:val="28"/>
          <w:lang w:val="en-IN"/>
        </w:rPr>
        <w:lastRenderedPageBreak/>
        <mc:AlternateContent>
          <mc:Choice Requires="wps">
            <w:drawing>
              <wp:anchor distT="0" distB="0" distL="114300" distR="114300" simplePos="0" relativeHeight="251668480" behindDoc="1" locked="0" layoutInCell="1" allowOverlap="1" wp14:anchorId="16B3FB4F" wp14:editId="0349FAD8">
                <wp:simplePos x="0" y="0"/>
                <wp:positionH relativeFrom="column">
                  <wp:posOffset>-121285</wp:posOffset>
                </wp:positionH>
                <wp:positionV relativeFrom="paragraph">
                  <wp:posOffset>360044</wp:posOffset>
                </wp:positionV>
                <wp:extent cx="6905625" cy="1724025"/>
                <wp:effectExtent l="0" t="0" r="28575" b="28575"/>
                <wp:wrapNone/>
                <wp:docPr id="1497776128"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17240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D5DA8" id="Rectangle 3" o:spid="_x0000_s1026" style="position:absolute;margin-left:-9.55pt;margin-top:28.35pt;width:543.75pt;height:135.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" fillcolor="white [3201]" strokecolor="#62a39f [3209]" strokeweight="1.25pt"/>
            </w:pict>
          </mc:Fallback>
        </mc:AlternateContent>
      </w:r>
      <w:r w:rsidRPr="0002170B">
        <w:rPr>
          <w:b/>
          <w:bCs/>
          <w:sz w:val="28"/>
          <w:szCs w:val="28"/>
        </w:rPr>
        <w:t>-- Filter valid customers</w:t>
      </w:r>
    </w:p>
    <w:p w14:paraId="5210B3D5" w14:textId="214519C7" w:rsidR="0002170B" w:rsidRPr="0002170B" w:rsidRDefault="0002170B" w:rsidP="0002170B">
      <w:pPr>
        <w:rPr>
          <w:sz w:val="28"/>
          <w:szCs w:val="28"/>
        </w:rPr>
      </w:pPr>
      <w:r w:rsidRPr="0002170B">
        <w:rPr>
          <w:sz w:val="28"/>
          <w:szCs w:val="28"/>
        </w:rPr>
        <w:t>SELECT customer_id, customer_name, annual_income</w:t>
      </w:r>
    </w:p>
    <w:p w14:paraId="65CFD3C9" w14:textId="381C1EC4" w:rsidR="0002170B" w:rsidRPr="0002170B" w:rsidRDefault="0002170B" w:rsidP="0002170B">
      <w:pPr>
        <w:rPr>
          <w:sz w:val="28"/>
          <w:szCs w:val="28"/>
        </w:rPr>
      </w:pPr>
      <w:r w:rsidRPr="0002170B">
        <w:rPr>
          <w:sz w:val="28"/>
          <w:szCs w:val="28"/>
        </w:rPr>
        <w:t>FROM customers</w:t>
      </w:r>
    </w:p>
    <w:p w14:paraId="70FCA4F3" w14:textId="77777777" w:rsidR="0002170B" w:rsidRPr="0002170B" w:rsidRDefault="0002170B" w:rsidP="0002170B">
      <w:pPr>
        <w:rPr>
          <w:sz w:val="28"/>
          <w:szCs w:val="28"/>
        </w:rPr>
      </w:pPr>
      <w:r w:rsidRPr="0002170B">
        <w:rPr>
          <w:sz w:val="28"/>
          <w:szCs w:val="28"/>
        </w:rPr>
        <w:t>WHERE annual_income IS NOT NULL</w:t>
      </w:r>
    </w:p>
    <w:p w14:paraId="275103CD" w14:textId="77777777" w:rsidR="0002170B" w:rsidRPr="0002170B" w:rsidRDefault="0002170B" w:rsidP="0002170B">
      <w:pPr>
        <w:rPr>
          <w:sz w:val="28"/>
          <w:szCs w:val="28"/>
        </w:rPr>
      </w:pPr>
      <w:r w:rsidRPr="0002170B">
        <w:rPr>
          <w:sz w:val="28"/>
          <w:szCs w:val="28"/>
        </w:rPr>
        <w:t xml:space="preserve">  AND registration_date &gt;= '2023-01-01'</w:t>
      </w:r>
    </w:p>
    <w:p w14:paraId="31349130" w14:textId="6A0B9D52" w:rsidR="00BA4EF1" w:rsidRDefault="0002170B" w:rsidP="0002170B">
      <w:pPr>
        <w:rPr>
          <w:sz w:val="28"/>
          <w:szCs w:val="28"/>
        </w:rPr>
      </w:pPr>
      <w:r w:rsidRPr="0002170B">
        <w:rPr>
          <w:sz w:val="28"/>
          <w:szCs w:val="28"/>
        </w:rPr>
        <w:t xml:space="preserve">  AND city_id IS NOT NULL;</w:t>
      </w:r>
    </w:p>
    <w:p w14:paraId="33ACB196" w14:textId="77777777" w:rsidR="0002170B" w:rsidRDefault="0002170B" w:rsidP="0002170B">
      <w:pPr>
        <w:rPr>
          <w:sz w:val="28"/>
          <w:szCs w:val="28"/>
        </w:rPr>
      </w:pPr>
    </w:p>
    <w:p w14:paraId="403DFDD4" w14:textId="77777777" w:rsidR="0002170B" w:rsidRPr="0002170B" w:rsidRDefault="0002170B" w:rsidP="0002170B">
      <w:pPr>
        <w:pStyle w:val="Heading2"/>
        <w:rPr>
          <w:b/>
          <w:bCs/>
          <w:sz w:val="28"/>
          <w:szCs w:val="28"/>
          <w:lang w:val="en-IN"/>
        </w:rPr>
      </w:pPr>
      <w:r w:rsidRPr="0002170B">
        <w:rPr>
          <w:b/>
          <w:bCs/>
          <w:sz w:val="28"/>
          <w:szCs w:val="28"/>
          <w:lang w:val="en-IN"/>
        </w:rPr>
        <w:t>Part 3: Aggregation Mastery</w:t>
      </w:r>
    </w:p>
    <w:p w14:paraId="253F84EF" w14:textId="77777777" w:rsidR="0002170B" w:rsidRPr="0002170B" w:rsidRDefault="0002170B" w:rsidP="0002170B">
      <w:pPr>
        <w:rPr>
          <w:sz w:val="28"/>
          <w:szCs w:val="28"/>
          <w:lang w:val="en-IN"/>
        </w:rPr>
      </w:pPr>
      <w:r w:rsidRPr="0002170B">
        <w:rPr>
          <w:b/>
          <w:bCs/>
          <w:sz w:val="28"/>
          <w:szCs w:val="28"/>
          <w:lang w:val="en-IN"/>
        </w:rPr>
        <w:t>Purpose:</w:t>
      </w:r>
      <w:r w:rsidRPr="0002170B">
        <w:rPr>
          <w:sz w:val="28"/>
          <w:szCs w:val="28"/>
          <w:lang w:val="en-IN"/>
        </w:rPr>
        <w:br/>
        <w:t>Aggregation functions allow us to summarize large datasets into meaningful statistics like totals, averages, minimums, and maximums. These are the foundation for business reporting.</w:t>
      </w:r>
    </w:p>
    <w:p w14:paraId="10DB9347" w14:textId="77777777" w:rsidR="0002170B" w:rsidRPr="0002170B" w:rsidRDefault="0002170B" w:rsidP="0002170B">
      <w:pPr>
        <w:rPr>
          <w:sz w:val="28"/>
          <w:szCs w:val="28"/>
          <w:lang w:val="en-IN"/>
        </w:rPr>
      </w:pPr>
      <w:r w:rsidRPr="0002170B">
        <w:rPr>
          <w:b/>
          <w:bCs/>
          <w:sz w:val="28"/>
          <w:szCs w:val="28"/>
          <w:lang w:val="en-IN"/>
        </w:rPr>
        <w:t>Learning Goals:</w:t>
      </w:r>
    </w:p>
    <w:p w14:paraId="52ADC516" w14:textId="77777777" w:rsidR="0002170B" w:rsidRPr="0002170B" w:rsidRDefault="0002170B" w:rsidP="0002170B">
      <w:pPr>
        <w:numPr>
          <w:ilvl w:val="0"/>
          <w:numId w:val="14"/>
        </w:numPr>
        <w:rPr>
          <w:sz w:val="28"/>
          <w:szCs w:val="28"/>
          <w:lang w:val="en-IN"/>
        </w:rPr>
      </w:pPr>
      <w:r w:rsidRPr="0002170B">
        <w:rPr>
          <w:sz w:val="28"/>
          <w:szCs w:val="28"/>
          <w:lang w:val="en-IN"/>
        </w:rPr>
        <w:t>Use SUM, AVG, MIN, MAX, and COUNT.</w:t>
      </w:r>
    </w:p>
    <w:p w14:paraId="6F6EC2F8" w14:textId="77777777" w:rsidR="0002170B" w:rsidRPr="0002170B" w:rsidRDefault="0002170B" w:rsidP="0002170B">
      <w:pPr>
        <w:numPr>
          <w:ilvl w:val="0"/>
          <w:numId w:val="14"/>
        </w:numPr>
        <w:rPr>
          <w:sz w:val="28"/>
          <w:szCs w:val="28"/>
          <w:lang w:val="en-IN"/>
        </w:rPr>
      </w:pPr>
      <w:r w:rsidRPr="0002170B">
        <w:rPr>
          <w:sz w:val="28"/>
          <w:szCs w:val="28"/>
          <w:lang w:val="en-IN"/>
        </w:rPr>
        <w:t>Calculate basic business metrics like total portfolio size and average loan amount.</w:t>
      </w:r>
    </w:p>
    <w:p w14:paraId="073A861B" w14:textId="77777777" w:rsidR="0002170B" w:rsidRPr="0002170B" w:rsidRDefault="0002170B" w:rsidP="0002170B">
      <w:pPr>
        <w:numPr>
          <w:ilvl w:val="0"/>
          <w:numId w:val="14"/>
        </w:numPr>
        <w:rPr>
          <w:sz w:val="28"/>
          <w:szCs w:val="28"/>
          <w:lang w:val="en-IN"/>
        </w:rPr>
      </w:pPr>
      <w:r w:rsidRPr="0002170B">
        <w:rPr>
          <w:sz w:val="28"/>
          <w:szCs w:val="28"/>
          <w:lang w:val="en-IN"/>
        </w:rPr>
        <w:t>Use conditional logic inside aggregation to break down portfolio status.</w:t>
      </w:r>
    </w:p>
    <w:p w14:paraId="3A5627D6" w14:textId="0B1E7044" w:rsidR="00CB66F9" w:rsidRPr="00CB66F9" w:rsidRDefault="00CB66F9" w:rsidP="00CB66F9">
      <w:pPr>
        <w:rPr>
          <w:b/>
          <w:bCs/>
          <w:sz w:val="28"/>
          <w:szCs w:val="28"/>
        </w:rPr>
      </w:pPr>
      <w:r>
        <w:rPr>
          <w:noProof/>
          <w:sz w:val="28"/>
          <w:szCs w:val="28"/>
          <w:lang w:val="en-IN"/>
        </w:rPr>
        <mc:AlternateContent>
          <mc:Choice Requires="wps">
            <w:drawing>
              <wp:anchor distT="0" distB="0" distL="114300" distR="114300" simplePos="0" relativeHeight="251670528" behindDoc="1" locked="0" layoutInCell="1" allowOverlap="1" wp14:anchorId="0B16FF4C" wp14:editId="4A2076BA">
                <wp:simplePos x="0" y="0"/>
                <wp:positionH relativeFrom="column">
                  <wp:posOffset>-130810</wp:posOffset>
                </wp:positionH>
                <wp:positionV relativeFrom="paragraph">
                  <wp:posOffset>319404</wp:posOffset>
                </wp:positionV>
                <wp:extent cx="6905625" cy="2886075"/>
                <wp:effectExtent l="0" t="0" r="28575" b="28575"/>
                <wp:wrapNone/>
                <wp:docPr id="1803629862"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8860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4241B" id="Rectangle 3" o:spid="_x0000_s1026" style="position:absolute;margin-left:-10.3pt;margin-top:25.15pt;width:543.75pt;height:227.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" fillcolor="white [3201]" strokecolor="#62a39f [3209]" strokeweight="1.25pt"/>
            </w:pict>
          </mc:Fallback>
        </mc:AlternateContent>
      </w:r>
      <w:r w:rsidRPr="00CB66F9">
        <w:rPr>
          <w:b/>
          <w:bCs/>
          <w:sz w:val="28"/>
          <w:szCs w:val="28"/>
        </w:rPr>
        <w:t>-- Portfolio overview</w:t>
      </w:r>
    </w:p>
    <w:p w14:paraId="1642FDA2" w14:textId="21A67D37" w:rsidR="00CB66F9" w:rsidRPr="00CB66F9" w:rsidRDefault="00CB66F9" w:rsidP="00CB66F9">
      <w:pPr>
        <w:rPr>
          <w:sz w:val="28"/>
          <w:szCs w:val="28"/>
        </w:rPr>
      </w:pPr>
      <w:r w:rsidRPr="00CB66F9">
        <w:rPr>
          <w:sz w:val="28"/>
          <w:szCs w:val="28"/>
        </w:rPr>
        <w:t xml:space="preserve">SELECT </w:t>
      </w:r>
    </w:p>
    <w:p w14:paraId="2308EEDE" w14:textId="77777777" w:rsidR="00CB66F9" w:rsidRPr="00CB66F9" w:rsidRDefault="00CB66F9" w:rsidP="00CB66F9">
      <w:pPr>
        <w:rPr>
          <w:sz w:val="28"/>
          <w:szCs w:val="28"/>
        </w:rPr>
      </w:pPr>
      <w:r w:rsidRPr="00CB66F9">
        <w:rPr>
          <w:sz w:val="28"/>
          <w:szCs w:val="28"/>
        </w:rPr>
        <w:t xml:space="preserve">    COUNT(*) as total_loans,</w:t>
      </w:r>
    </w:p>
    <w:p w14:paraId="28C08B46" w14:textId="77777777" w:rsidR="00CB66F9" w:rsidRPr="00CB66F9" w:rsidRDefault="00CB66F9" w:rsidP="00CB66F9">
      <w:pPr>
        <w:rPr>
          <w:sz w:val="28"/>
          <w:szCs w:val="28"/>
        </w:rPr>
      </w:pPr>
      <w:r w:rsidRPr="00CB66F9">
        <w:rPr>
          <w:sz w:val="28"/>
          <w:szCs w:val="28"/>
        </w:rPr>
        <w:t xml:space="preserve">    SUM(loan_amount) as total_portfolio_value,</w:t>
      </w:r>
    </w:p>
    <w:p w14:paraId="7DABC0FC" w14:textId="77777777" w:rsidR="00CB66F9" w:rsidRPr="00CB66F9" w:rsidRDefault="00CB66F9" w:rsidP="00CB66F9">
      <w:pPr>
        <w:rPr>
          <w:sz w:val="28"/>
          <w:szCs w:val="28"/>
        </w:rPr>
      </w:pPr>
      <w:r w:rsidRPr="00CB66F9">
        <w:rPr>
          <w:sz w:val="28"/>
          <w:szCs w:val="28"/>
        </w:rPr>
        <w:t xml:space="preserve">    AVG(loan_amount) as average_loan_size,</w:t>
      </w:r>
    </w:p>
    <w:p w14:paraId="41178B78" w14:textId="77777777" w:rsidR="00CB66F9" w:rsidRPr="00CB66F9" w:rsidRDefault="00CB66F9" w:rsidP="00CB66F9">
      <w:pPr>
        <w:rPr>
          <w:sz w:val="28"/>
          <w:szCs w:val="28"/>
        </w:rPr>
      </w:pPr>
      <w:r w:rsidRPr="00CB66F9">
        <w:rPr>
          <w:sz w:val="28"/>
          <w:szCs w:val="28"/>
        </w:rPr>
        <w:t xml:space="preserve">    MIN(loan_amount) as smallest_loan,</w:t>
      </w:r>
    </w:p>
    <w:p w14:paraId="3F4E4140" w14:textId="77777777" w:rsidR="00CB66F9" w:rsidRPr="00CB66F9" w:rsidRDefault="00CB66F9" w:rsidP="00CB66F9">
      <w:pPr>
        <w:rPr>
          <w:sz w:val="28"/>
          <w:szCs w:val="28"/>
        </w:rPr>
      </w:pPr>
      <w:r w:rsidRPr="00CB66F9">
        <w:rPr>
          <w:sz w:val="28"/>
          <w:szCs w:val="28"/>
        </w:rPr>
        <w:t xml:space="preserve">    MAX(loan_amount) as largest_loan</w:t>
      </w:r>
    </w:p>
    <w:p w14:paraId="382A191B" w14:textId="77777777" w:rsidR="00CB66F9" w:rsidRPr="00CB66F9" w:rsidRDefault="00CB66F9" w:rsidP="00CB66F9">
      <w:pPr>
        <w:rPr>
          <w:sz w:val="28"/>
          <w:szCs w:val="28"/>
        </w:rPr>
      </w:pPr>
      <w:r w:rsidRPr="00CB66F9">
        <w:rPr>
          <w:sz w:val="28"/>
          <w:szCs w:val="28"/>
        </w:rPr>
        <w:t>FROM loans</w:t>
      </w:r>
    </w:p>
    <w:p w14:paraId="4211E704" w14:textId="77777777" w:rsidR="00CB66F9" w:rsidRPr="00CB66F9" w:rsidRDefault="00CB66F9" w:rsidP="00CB66F9">
      <w:pPr>
        <w:rPr>
          <w:sz w:val="28"/>
          <w:szCs w:val="28"/>
        </w:rPr>
      </w:pPr>
      <w:r w:rsidRPr="00CB66F9">
        <w:rPr>
          <w:sz w:val="28"/>
          <w:szCs w:val="28"/>
        </w:rPr>
        <w:t>WHERE disbursement_date IS NOT NULL;</w:t>
      </w:r>
    </w:p>
    <w:p w14:paraId="43D865DC" w14:textId="77777777" w:rsidR="00CB66F9" w:rsidRPr="00CB66F9" w:rsidRDefault="00CB66F9" w:rsidP="00CB66F9">
      <w:pPr>
        <w:rPr>
          <w:sz w:val="28"/>
          <w:szCs w:val="28"/>
        </w:rPr>
      </w:pPr>
    </w:p>
    <w:p w14:paraId="5FC887DB" w14:textId="77777777" w:rsidR="00CB66F9" w:rsidRPr="00CB66F9" w:rsidRDefault="00CB66F9" w:rsidP="00CB66F9">
      <w:pPr>
        <w:rPr>
          <w:b/>
          <w:bCs/>
          <w:sz w:val="28"/>
          <w:szCs w:val="28"/>
        </w:rPr>
      </w:pPr>
      <w:r w:rsidRPr="00CB66F9">
        <w:rPr>
          <w:b/>
          <w:bCs/>
          <w:sz w:val="28"/>
          <w:szCs w:val="28"/>
        </w:rPr>
        <w:t>-- Conditional aggregates</w:t>
      </w:r>
    </w:p>
    <w:p w14:paraId="2B10BBB8" w14:textId="549A5CD4" w:rsidR="00CB66F9" w:rsidRPr="00CB66F9" w:rsidRDefault="00CB66F9" w:rsidP="00CB66F9">
      <w:pPr>
        <w:rPr>
          <w:sz w:val="28"/>
          <w:szCs w:val="28"/>
        </w:rPr>
      </w:pPr>
      <w:r>
        <w:rPr>
          <w:noProof/>
          <w:sz w:val="28"/>
          <w:szCs w:val="28"/>
          <w:lang w:val="en-IN"/>
        </w:rPr>
        <w:lastRenderedPageBreak/>
        <mc:AlternateContent>
          <mc:Choice Requires="wps">
            <w:drawing>
              <wp:anchor distT="0" distB="0" distL="114300" distR="114300" simplePos="0" relativeHeight="251671552" behindDoc="1" locked="0" layoutInCell="1" allowOverlap="1" wp14:anchorId="36DEE100" wp14:editId="324E63EF">
                <wp:simplePos x="0" y="0"/>
                <wp:positionH relativeFrom="column">
                  <wp:posOffset>-102235</wp:posOffset>
                </wp:positionH>
                <wp:positionV relativeFrom="paragraph">
                  <wp:posOffset>-30480</wp:posOffset>
                </wp:positionV>
                <wp:extent cx="6905625" cy="2305050"/>
                <wp:effectExtent l="0" t="0" r="28575" b="19050"/>
                <wp:wrapNone/>
                <wp:docPr id="143586119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305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CCBE9E" id="Rectangle 3" o:spid="_x0000_s1026" style="position:absolute;margin-left:-8.05pt;margin-top:-2.4pt;width:543.75pt;height:18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" fillcolor="white [3201]" strokecolor="#62a39f [3209]" strokeweight="1.25pt"/>
            </w:pict>
          </mc:Fallback>
        </mc:AlternateContent>
      </w:r>
      <w:r w:rsidRPr="00CB66F9">
        <w:rPr>
          <w:sz w:val="28"/>
          <w:szCs w:val="28"/>
        </w:rPr>
        <w:t xml:space="preserve">SELECT </w:t>
      </w:r>
    </w:p>
    <w:p w14:paraId="3BFE4F8C" w14:textId="77777777" w:rsidR="00CB66F9" w:rsidRPr="00CB66F9" w:rsidRDefault="00CB66F9" w:rsidP="00CB66F9">
      <w:pPr>
        <w:rPr>
          <w:sz w:val="28"/>
          <w:szCs w:val="28"/>
        </w:rPr>
      </w:pPr>
      <w:r w:rsidRPr="00CB66F9">
        <w:rPr>
          <w:sz w:val="28"/>
          <w:szCs w:val="28"/>
        </w:rPr>
        <w:t xml:space="preserve">    COUNT(CASE WHEN loan_status = 'Active' THEN 1 END) as active_loans,</w:t>
      </w:r>
    </w:p>
    <w:p w14:paraId="263E6F33" w14:textId="77777777" w:rsidR="00CB66F9" w:rsidRPr="00CB66F9" w:rsidRDefault="00CB66F9" w:rsidP="00CB66F9">
      <w:pPr>
        <w:rPr>
          <w:sz w:val="28"/>
          <w:szCs w:val="28"/>
        </w:rPr>
      </w:pPr>
      <w:r w:rsidRPr="00CB66F9">
        <w:rPr>
          <w:sz w:val="28"/>
          <w:szCs w:val="28"/>
        </w:rPr>
        <w:t xml:space="preserve">    COUNT(CASE WHEN loan_status = 'Defaulted' THEN 1 END) as defaulted_loans,</w:t>
      </w:r>
    </w:p>
    <w:p w14:paraId="443CB9FD" w14:textId="77777777" w:rsidR="00CB66F9" w:rsidRPr="00CB66F9" w:rsidRDefault="00CB66F9" w:rsidP="00CB66F9">
      <w:pPr>
        <w:rPr>
          <w:sz w:val="28"/>
          <w:szCs w:val="28"/>
        </w:rPr>
      </w:pPr>
      <w:r w:rsidRPr="00CB66F9">
        <w:rPr>
          <w:sz w:val="28"/>
          <w:szCs w:val="28"/>
        </w:rPr>
        <w:t xml:space="preserve">    SUM(CASE WHEN loan_status = 'Active' THEN loan_amount ELSE 0 END) as active_portfolio</w:t>
      </w:r>
    </w:p>
    <w:p w14:paraId="68B7FD2B" w14:textId="77777777" w:rsidR="00CB66F9" w:rsidRPr="00CB66F9" w:rsidRDefault="00CB66F9" w:rsidP="00CB66F9">
      <w:pPr>
        <w:rPr>
          <w:sz w:val="28"/>
          <w:szCs w:val="28"/>
        </w:rPr>
      </w:pPr>
      <w:r w:rsidRPr="00CB66F9">
        <w:rPr>
          <w:sz w:val="28"/>
          <w:szCs w:val="28"/>
        </w:rPr>
        <w:t>FROM loans</w:t>
      </w:r>
    </w:p>
    <w:p w14:paraId="4960E35E" w14:textId="757847CA" w:rsidR="0002170B" w:rsidRDefault="00CB66F9" w:rsidP="00CB66F9">
      <w:pPr>
        <w:rPr>
          <w:sz w:val="28"/>
          <w:szCs w:val="28"/>
        </w:rPr>
      </w:pPr>
      <w:r w:rsidRPr="00CB66F9">
        <w:rPr>
          <w:sz w:val="28"/>
          <w:szCs w:val="28"/>
        </w:rPr>
        <w:t>WHERE disbursement_date IS NOT NULL;</w:t>
      </w:r>
    </w:p>
    <w:p w14:paraId="14C2D635" w14:textId="77777777" w:rsidR="00CB66F9" w:rsidRDefault="00CB66F9" w:rsidP="0002170B">
      <w:pPr>
        <w:rPr>
          <w:sz w:val="28"/>
          <w:szCs w:val="28"/>
        </w:rPr>
      </w:pPr>
    </w:p>
    <w:p w14:paraId="022BF38E" w14:textId="77777777" w:rsidR="00CB66F9" w:rsidRPr="00B52B44" w:rsidRDefault="00CB66F9" w:rsidP="00B52B44">
      <w:pPr>
        <w:pStyle w:val="Heading2"/>
        <w:rPr>
          <w:b/>
          <w:bCs/>
          <w:sz w:val="28"/>
          <w:szCs w:val="28"/>
          <w:lang w:val="en-IN"/>
        </w:rPr>
      </w:pPr>
      <w:r w:rsidRPr="00B52B44">
        <w:rPr>
          <w:b/>
          <w:bCs/>
          <w:sz w:val="28"/>
          <w:szCs w:val="28"/>
          <w:lang w:val="en-IN"/>
        </w:rPr>
        <w:t>Part 4: Grouping and Categorization</w:t>
      </w:r>
    </w:p>
    <w:p w14:paraId="6B2B2E47" w14:textId="77777777"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GROUP BY is used to summarize data by categories like loan status or income type. This helps you derive insights like which type of loans are most common or risky.</w:t>
      </w:r>
    </w:p>
    <w:p w14:paraId="729B53A0" w14:textId="77777777" w:rsidR="00CB66F9" w:rsidRPr="00CB66F9" w:rsidRDefault="00CB66F9" w:rsidP="00CB66F9">
      <w:pPr>
        <w:rPr>
          <w:sz w:val="28"/>
          <w:szCs w:val="28"/>
          <w:lang w:val="en-IN"/>
        </w:rPr>
      </w:pPr>
      <w:r w:rsidRPr="00CB66F9">
        <w:rPr>
          <w:b/>
          <w:bCs/>
          <w:sz w:val="28"/>
          <w:szCs w:val="28"/>
          <w:lang w:val="en-IN"/>
        </w:rPr>
        <w:t>Learning Goals:</w:t>
      </w:r>
    </w:p>
    <w:p w14:paraId="4BE41F61" w14:textId="77777777" w:rsidR="00CB66F9" w:rsidRPr="00CB66F9" w:rsidRDefault="00CB66F9" w:rsidP="00CB66F9">
      <w:pPr>
        <w:numPr>
          <w:ilvl w:val="0"/>
          <w:numId w:val="15"/>
        </w:numPr>
        <w:rPr>
          <w:sz w:val="28"/>
          <w:szCs w:val="28"/>
          <w:lang w:val="en-IN"/>
        </w:rPr>
      </w:pPr>
      <w:r w:rsidRPr="00CB66F9">
        <w:rPr>
          <w:sz w:val="28"/>
          <w:szCs w:val="28"/>
          <w:lang w:val="en-IN"/>
        </w:rPr>
        <w:t>Group loans or customers by relevant business fields.</w:t>
      </w:r>
    </w:p>
    <w:p w14:paraId="0994A8A1" w14:textId="77777777" w:rsidR="00CB66F9" w:rsidRPr="00CB66F9" w:rsidRDefault="00CB66F9" w:rsidP="00CB66F9">
      <w:pPr>
        <w:numPr>
          <w:ilvl w:val="0"/>
          <w:numId w:val="15"/>
        </w:numPr>
        <w:rPr>
          <w:sz w:val="28"/>
          <w:szCs w:val="28"/>
          <w:lang w:val="en-IN"/>
        </w:rPr>
      </w:pPr>
      <w:r w:rsidRPr="00CB66F9">
        <w:rPr>
          <w:sz w:val="28"/>
          <w:szCs w:val="28"/>
          <w:lang w:val="en-IN"/>
        </w:rPr>
        <w:t>Summarize each group with counts or averages.</w:t>
      </w:r>
    </w:p>
    <w:p w14:paraId="2715DA8B" w14:textId="77777777" w:rsidR="00CB66F9" w:rsidRDefault="00CB66F9" w:rsidP="00CB66F9">
      <w:pPr>
        <w:numPr>
          <w:ilvl w:val="0"/>
          <w:numId w:val="15"/>
        </w:numPr>
        <w:rPr>
          <w:sz w:val="28"/>
          <w:szCs w:val="28"/>
          <w:lang w:val="en-IN"/>
        </w:rPr>
      </w:pPr>
      <w:r w:rsidRPr="00CB66F9">
        <w:rPr>
          <w:sz w:val="28"/>
          <w:szCs w:val="28"/>
          <w:lang w:val="en-IN"/>
        </w:rPr>
        <w:t>Use CASE inside GROUP BY for custom grouping like Small/Medium/Large loans.</w:t>
      </w:r>
    </w:p>
    <w:p w14:paraId="7056CC91" w14:textId="77777777" w:rsidR="00CB66F9" w:rsidRDefault="00CB66F9" w:rsidP="00CB66F9">
      <w:pPr>
        <w:ind w:left="720"/>
        <w:rPr>
          <w:sz w:val="28"/>
          <w:szCs w:val="28"/>
          <w:lang w:val="en-IN"/>
        </w:rPr>
      </w:pPr>
    </w:p>
    <w:p w14:paraId="279EEFA5" w14:textId="6946B095" w:rsidR="00CB66F9" w:rsidRPr="00CB66F9" w:rsidRDefault="00CB66F9" w:rsidP="00CB66F9">
      <w:pPr>
        <w:rPr>
          <w:b/>
          <w:bCs/>
          <w:sz w:val="28"/>
          <w:szCs w:val="28"/>
          <w:lang w:val="en-IN"/>
        </w:rPr>
      </w:pPr>
      <w:r>
        <w:rPr>
          <w:noProof/>
          <w:sz w:val="28"/>
          <w:szCs w:val="28"/>
          <w:lang w:val="en-IN"/>
        </w:rPr>
        <mc:AlternateContent>
          <mc:Choice Requires="wps">
            <w:drawing>
              <wp:anchor distT="0" distB="0" distL="114300" distR="114300" simplePos="0" relativeHeight="251673600" behindDoc="1" locked="0" layoutInCell="1" allowOverlap="1" wp14:anchorId="17DD2D82" wp14:editId="08595C78">
                <wp:simplePos x="0" y="0"/>
                <wp:positionH relativeFrom="column">
                  <wp:posOffset>-121285</wp:posOffset>
                </wp:positionH>
                <wp:positionV relativeFrom="paragraph">
                  <wp:posOffset>312420</wp:posOffset>
                </wp:positionV>
                <wp:extent cx="6905625" cy="2876550"/>
                <wp:effectExtent l="0" t="0" r="28575" b="19050"/>
                <wp:wrapNone/>
                <wp:docPr id="384544189"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876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B551B" id="Rectangle 3" o:spid="_x0000_s1026" style="position:absolute;margin-left:-9.55pt;margin-top:24.6pt;width:543.75pt;height:22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" fillcolor="white [3201]" strokecolor="#62a39f [3209]" strokeweight="1.25pt"/>
            </w:pict>
          </mc:Fallback>
        </mc:AlternateContent>
      </w:r>
      <w:r w:rsidRPr="00CB66F9">
        <w:rPr>
          <w:b/>
          <w:bCs/>
          <w:sz w:val="28"/>
          <w:szCs w:val="28"/>
          <w:lang w:val="en-IN"/>
        </w:rPr>
        <w:t>-- Group by loan status</w:t>
      </w:r>
    </w:p>
    <w:p w14:paraId="175C5A1F" w14:textId="3D1EFFC3" w:rsidR="00CB66F9" w:rsidRPr="00CB66F9" w:rsidRDefault="00CB66F9" w:rsidP="00CB66F9">
      <w:pPr>
        <w:rPr>
          <w:sz w:val="28"/>
          <w:szCs w:val="28"/>
          <w:lang w:val="en-IN"/>
        </w:rPr>
      </w:pPr>
      <w:r w:rsidRPr="00CB66F9">
        <w:rPr>
          <w:sz w:val="28"/>
          <w:szCs w:val="28"/>
          <w:lang w:val="en-IN"/>
        </w:rPr>
        <w:t xml:space="preserve">SELECT </w:t>
      </w:r>
    </w:p>
    <w:p w14:paraId="4CFA0E2F" w14:textId="77777777" w:rsidR="00CB66F9" w:rsidRPr="00CB66F9" w:rsidRDefault="00CB66F9" w:rsidP="00CB66F9">
      <w:pPr>
        <w:rPr>
          <w:sz w:val="28"/>
          <w:szCs w:val="28"/>
          <w:lang w:val="en-IN"/>
        </w:rPr>
      </w:pPr>
      <w:r w:rsidRPr="00CB66F9">
        <w:rPr>
          <w:sz w:val="28"/>
          <w:szCs w:val="28"/>
          <w:lang w:val="en-IN"/>
        </w:rPr>
        <w:t xml:space="preserve">    loan_status,</w:t>
      </w:r>
    </w:p>
    <w:p w14:paraId="2FFF0062" w14:textId="77777777" w:rsidR="00CB66F9" w:rsidRPr="00CB66F9" w:rsidRDefault="00CB66F9" w:rsidP="00CB66F9">
      <w:pPr>
        <w:rPr>
          <w:sz w:val="28"/>
          <w:szCs w:val="28"/>
          <w:lang w:val="en-IN"/>
        </w:rPr>
      </w:pPr>
      <w:r w:rsidRPr="00CB66F9">
        <w:rPr>
          <w:sz w:val="28"/>
          <w:szCs w:val="28"/>
          <w:lang w:val="en-IN"/>
        </w:rPr>
        <w:t xml:space="preserve">    COUNT(*) as loan_count,</w:t>
      </w:r>
    </w:p>
    <w:p w14:paraId="64BE8B3D" w14:textId="77777777" w:rsidR="00CB66F9" w:rsidRPr="00CB66F9" w:rsidRDefault="00CB66F9" w:rsidP="00CB66F9">
      <w:pPr>
        <w:rPr>
          <w:sz w:val="28"/>
          <w:szCs w:val="28"/>
          <w:lang w:val="en-IN"/>
        </w:rPr>
      </w:pPr>
      <w:r w:rsidRPr="00CB66F9">
        <w:rPr>
          <w:sz w:val="28"/>
          <w:szCs w:val="28"/>
          <w:lang w:val="en-IN"/>
        </w:rPr>
        <w:t xml:space="preserve">    SUM(loan_amount) as category_total</w:t>
      </w:r>
    </w:p>
    <w:p w14:paraId="7CF0829E" w14:textId="77777777" w:rsidR="00CB66F9" w:rsidRPr="00CB66F9" w:rsidRDefault="00CB66F9" w:rsidP="00CB66F9">
      <w:pPr>
        <w:rPr>
          <w:sz w:val="28"/>
          <w:szCs w:val="28"/>
          <w:lang w:val="en-IN"/>
        </w:rPr>
      </w:pPr>
      <w:r w:rsidRPr="00CB66F9">
        <w:rPr>
          <w:sz w:val="28"/>
          <w:szCs w:val="28"/>
          <w:lang w:val="en-IN"/>
        </w:rPr>
        <w:t>FROM loans</w:t>
      </w:r>
    </w:p>
    <w:p w14:paraId="31CFD0F9" w14:textId="77777777" w:rsidR="00CB66F9" w:rsidRPr="00CB66F9" w:rsidRDefault="00CB66F9" w:rsidP="00CB66F9">
      <w:pPr>
        <w:rPr>
          <w:sz w:val="28"/>
          <w:szCs w:val="28"/>
          <w:lang w:val="en-IN"/>
        </w:rPr>
      </w:pPr>
      <w:r w:rsidRPr="00CB66F9">
        <w:rPr>
          <w:sz w:val="28"/>
          <w:szCs w:val="28"/>
          <w:lang w:val="en-IN"/>
        </w:rPr>
        <w:t>WHERE disbursement_date IS NOT NULL</w:t>
      </w:r>
    </w:p>
    <w:p w14:paraId="0C90B7C1" w14:textId="77777777" w:rsidR="00CB66F9" w:rsidRPr="00CB66F9" w:rsidRDefault="00CB66F9" w:rsidP="00CB66F9">
      <w:pPr>
        <w:rPr>
          <w:sz w:val="28"/>
          <w:szCs w:val="28"/>
          <w:lang w:val="en-IN"/>
        </w:rPr>
      </w:pPr>
      <w:r w:rsidRPr="00CB66F9">
        <w:rPr>
          <w:sz w:val="28"/>
          <w:szCs w:val="28"/>
          <w:lang w:val="en-IN"/>
        </w:rPr>
        <w:t>GROUP BY loan_status</w:t>
      </w:r>
    </w:p>
    <w:p w14:paraId="26E60BAE" w14:textId="77777777" w:rsidR="00CB66F9" w:rsidRPr="00CB66F9" w:rsidRDefault="00CB66F9" w:rsidP="00CB66F9">
      <w:pPr>
        <w:rPr>
          <w:sz w:val="28"/>
          <w:szCs w:val="28"/>
          <w:lang w:val="en-IN"/>
        </w:rPr>
      </w:pPr>
      <w:r w:rsidRPr="00CB66F9">
        <w:rPr>
          <w:sz w:val="28"/>
          <w:szCs w:val="28"/>
          <w:lang w:val="en-IN"/>
        </w:rPr>
        <w:t>ORDER BY loan_count DESC;</w:t>
      </w:r>
    </w:p>
    <w:p w14:paraId="625ADE43" w14:textId="77777777" w:rsidR="00CB66F9" w:rsidRPr="00CB66F9" w:rsidRDefault="00CB66F9" w:rsidP="00CB66F9">
      <w:pPr>
        <w:rPr>
          <w:sz w:val="28"/>
          <w:szCs w:val="28"/>
          <w:lang w:val="en-IN"/>
        </w:rPr>
      </w:pPr>
    </w:p>
    <w:p w14:paraId="530D9831" w14:textId="2606059D" w:rsidR="00CB66F9" w:rsidRPr="00CB66F9" w:rsidRDefault="00CB66F9" w:rsidP="00CB66F9">
      <w:pPr>
        <w:rPr>
          <w:b/>
          <w:bCs/>
          <w:sz w:val="28"/>
          <w:szCs w:val="28"/>
          <w:lang w:val="en-IN"/>
        </w:rPr>
      </w:pPr>
      <w:r>
        <w:rPr>
          <w:noProof/>
          <w:sz w:val="28"/>
          <w:szCs w:val="28"/>
          <w:lang w:val="en-IN"/>
        </w:rPr>
        <mc:AlternateContent>
          <mc:Choice Requires="wps">
            <w:drawing>
              <wp:anchor distT="0" distB="0" distL="114300" distR="114300" simplePos="0" relativeHeight="251674624" behindDoc="1" locked="0" layoutInCell="1" allowOverlap="1" wp14:anchorId="2C5E8912" wp14:editId="0B627314">
                <wp:simplePos x="0" y="0"/>
                <wp:positionH relativeFrom="column">
                  <wp:posOffset>-102235</wp:posOffset>
                </wp:positionH>
                <wp:positionV relativeFrom="paragraph">
                  <wp:posOffset>325120</wp:posOffset>
                </wp:positionV>
                <wp:extent cx="6905625" cy="5905500"/>
                <wp:effectExtent l="0" t="0" r="28575" b="19050"/>
                <wp:wrapNone/>
                <wp:docPr id="1429943578"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5905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8B3B8" id="Rectangle 3" o:spid="_x0000_s1026" style="position:absolute;margin-left:-8.05pt;margin-top:25.6pt;width:543.75pt;height:4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" fillcolor="white [3201]" strokecolor="#62a39f [3209]" strokeweight="1.25pt"/>
            </w:pict>
          </mc:Fallback>
        </mc:AlternateContent>
      </w:r>
      <w:r w:rsidRPr="00CB66F9">
        <w:rPr>
          <w:b/>
          <w:bCs/>
          <w:sz w:val="28"/>
          <w:szCs w:val="28"/>
          <w:lang w:val="en-IN"/>
        </w:rPr>
        <w:t>-- Group loans by range</w:t>
      </w:r>
    </w:p>
    <w:p w14:paraId="4B946033" w14:textId="6C842ED8" w:rsidR="00CB66F9" w:rsidRPr="00CB66F9" w:rsidRDefault="00CB66F9" w:rsidP="00CB66F9">
      <w:pPr>
        <w:rPr>
          <w:sz w:val="28"/>
          <w:szCs w:val="28"/>
          <w:lang w:val="en-IN"/>
        </w:rPr>
      </w:pPr>
      <w:r w:rsidRPr="00CB66F9">
        <w:rPr>
          <w:sz w:val="28"/>
          <w:szCs w:val="28"/>
          <w:lang w:val="en-IN"/>
        </w:rPr>
        <w:t xml:space="preserve">SELECT </w:t>
      </w:r>
    </w:p>
    <w:p w14:paraId="163B5A8C" w14:textId="77777777" w:rsidR="00CB66F9" w:rsidRPr="00CB66F9" w:rsidRDefault="00CB66F9" w:rsidP="00CB66F9">
      <w:pPr>
        <w:rPr>
          <w:sz w:val="28"/>
          <w:szCs w:val="28"/>
          <w:lang w:val="en-IN"/>
        </w:rPr>
      </w:pPr>
      <w:r w:rsidRPr="00CB66F9">
        <w:rPr>
          <w:sz w:val="28"/>
          <w:szCs w:val="28"/>
          <w:lang w:val="en-IN"/>
        </w:rPr>
        <w:t xml:space="preserve">    CASE </w:t>
      </w:r>
    </w:p>
    <w:p w14:paraId="7E0D746A" w14:textId="77777777" w:rsidR="00CB66F9" w:rsidRPr="00CB66F9" w:rsidRDefault="00CB66F9" w:rsidP="00CB66F9">
      <w:pPr>
        <w:rPr>
          <w:sz w:val="28"/>
          <w:szCs w:val="28"/>
          <w:lang w:val="en-IN"/>
        </w:rPr>
      </w:pPr>
      <w:r w:rsidRPr="00CB66F9">
        <w:rPr>
          <w:sz w:val="28"/>
          <w:szCs w:val="28"/>
          <w:lang w:val="en-IN"/>
        </w:rPr>
        <w:t xml:space="preserve">        WHEN loan_amount &lt; 500000 THEN 'Small Loans'</w:t>
      </w:r>
    </w:p>
    <w:p w14:paraId="6537F241" w14:textId="77777777" w:rsidR="00CB66F9" w:rsidRPr="00CB66F9" w:rsidRDefault="00CB66F9" w:rsidP="00CB66F9">
      <w:pPr>
        <w:rPr>
          <w:sz w:val="28"/>
          <w:szCs w:val="28"/>
          <w:lang w:val="en-IN"/>
        </w:rPr>
      </w:pPr>
      <w:r w:rsidRPr="00CB66F9">
        <w:rPr>
          <w:sz w:val="28"/>
          <w:szCs w:val="28"/>
          <w:lang w:val="en-IN"/>
        </w:rPr>
        <w:t xml:space="preserve">        WHEN loan_amount &lt; 2000000 THEN 'Medium Loans'</w:t>
      </w:r>
    </w:p>
    <w:p w14:paraId="2E55893F" w14:textId="77777777" w:rsidR="00CB66F9" w:rsidRPr="00CB66F9" w:rsidRDefault="00CB66F9" w:rsidP="00CB66F9">
      <w:pPr>
        <w:rPr>
          <w:sz w:val="28"/>
          <w:szCs w:val="28"/>
          <w:lang w:val="en-IN"/>
        </w:rPr>
      </w:pPr>
      <w:r w:rsidRPr="00CB66F9">
        <w:rPr>
          <w:sz w:val="28"/>
          <w:szCs w:val="28"/>
          <w:lang w:val="en-IN"/>
        </w:rPr>
        <w:t xml:space="preserve">        ELSE 'Large Loans'</w:t>
      </w:r>
    </w:p>
    <w:p w14:paraId="227F035D" w14:textId="77777777" w:rsidR="00CB66F9" w:rsidRPr="00CB66F9" w:rsidRDefault="00CB66F9" w:rsidP="00CB66F9">
      <w:pPr>
        <w:rPr>
          <w:sz w:val="28"/>
          <w:szCs w:val="28"/>
          <w:lang w:val="en-IN"/>
        </w:rPr>
      </w:pPr>
      <w:r w:rsidRPr="00CB66F9">
        <w:rPr>
          <w:sz w:val="28"/>
          <w:szCs w:val="28"/>
          <w:lang w:val="en-IN"/>
        </w:rPr>
        <w:t xml:space="preserve">    END as loan_category,</w:t>
      </w:r>
    </w:p>
    <w:p w14:paraId="7DB0D994" w14:textId="77777777" w:rsidR="00CB66F9" w:rsidRPr="00CB66F9" w:rsidRDefault="00CB66F9" w:rsidP="00CB66F9">
      <w:pPr>
        <w:rPr>
          <w:sz w:val="28"/>
          <w:szCs w:val="28"/>
          <w:lang w:val="en-IN"/>
        </w:rPr>
      </w:pPr>
      <w:r w:rsidRPr="00CB66F9">
        <w:rPr>
          <w:sz w:val="28"/>
          <w:szCs w:val="28"/>
          <w:lang w:val="en-IN"/>
        </w:rPr>
        <w:t xml:space="preserve">    COUNT(*) as count,</w:t>
      </w:r>
    </w:p>
    <w:p w14:paraId="0497F7F5" w14:textId="77777777" w:rsidR="00CB66F9" w:rsidRPr="00CB66F9" w:rsidRDefault="00CB66F9" w:rsidP="00CB66F9">
      <w:pPr>
        <w:rPr>
          <w:sz w:val="28"/>
          <w:szCs w:val="28"/>
          <w:lang w:val="en-IN"/>
        </w:rPr>
      </w:pPr>
      <w:r w:rsidRPr="00CB66F9">
        <w:rPr>
          <w:sz w:val="28"/>
          <w:szCs w:val="28"/>
          <w:lang w:val="en-IN"/>
        </w:rPr>
        <w:t xml:space="preserve">    AVG(loan_amount) as avg_amount</w:t>
      </w:r>
    </w:p>
    <w:p w14:paraId="551028C7" w14:textId="77777777" w:rsidR="00CB66F9" w:rsidRPr="00CB66F9" w:rsidRDefault="00CB66F9" w:rsidP="00CB66F9">
      <w:pPr>
        <w:rPr>
          <w:sz w:val="28"/>
          <w:szCs w:val="28"/>
          <w:lang w:val="en-IN"/>
        </w:rPr>
      </w:pPr>
      <w:r w:rsidRPr="00CB66F9">
        <w:rPr>
          <w:sz w:val="28"/>
          <w:szCs w:val="28"/>
          <w:lang w:val="en-IN"/>
        </w:rPr>
        <w:t>FROM loans</w:t>
      </w:r>
    </w:p>
    <w:p w14:paraId="67F92BAA" w14:textId="77777777" w:rsidR="00CB66F9" w:rsidRPr="00CB66F9" w:rsidRDefault="00CB66F9" w:rsidP="00CB66F9">
      <w:pPr>
        <w:rPr>
          <w:sz w:val="28"/>
          <w:szCs w:val="28"/>
          <w:lang w:val="en-IN"/>
        </w:rPr>
      </w:pPr>
      <w:r w:rsidRPr="00CB66F9">
        <w:rPr>
          <w:sz w:val="28"/>
          <w:szCs w:val="28"/>
          <w:lang w:val="en-IN"/>
        </w:rPr>
        <w:t>WHERE disbursement_date IS NOT NULL</w:t>
      </w:r>
    </w:p>
    <w:p w14:paraId="5D0CFCA3" w14:textId="77777777" w:rsidR="00CB66F9" w:rsidRPr="00CB66F9" w:rsidRDefault="00CB66F9" w:rsidP="00CB66F9">
      <w:pPr>
        <w:rPr>
          <w:sz w:val="28"/>
          <w:szCs w:val="28"/>
          <w:lang w:val="en-IN"/>
        </w:rPr>
      </w:pPr>
      <w:r w:rsidRPr="00CB66F9">
        <w:rPr>
          <w:sz w:val="28"/>
          <w:szCs w:val="28"/>
          <w:lang w:val="en-IN"/>
        </w:rPr>
        <w:t xml:space="preserve">GROUP BY </w:t>
      </w:r>
    </w:p>
    <w:p w14:paraId="5644D7EC" w14:textId="77777777" w:rsidR="00CB66F9" w:rsidRPr="00CB66F9" w:rsidRDefault="00CB66F9" w:rsidP="00CB66F9">
      <w:pPr>
        <w:rPr>
          <w:sz w:val="28"/>
          <w:szCs w:val="28"/>
          <w:lang w:val="en-IN"/>
        </w:rPr>
      </w:pPr>
      <w:r w:rsidRPr="00CB66F9">
        <w:rPr>
          <w:sz w:val="28"/>
          <w:szCs w:val="28"/>
          <w:lang w:val="en-IN"/>
        </w:rPr>
        <w:t xml:space="preserve">    CASE </w:t>
      </w:r>
    </w:p>
    <w:p w14:paraId="2A1C695A" w14:textId="77777777" w:rsidR="00CB66F9" w:rsidRPr="00CB66F9" w:rsidRDefault="00CB66F9" w:rsidP="00CB66F9">
      <w:pPr>
        <w:rPr>
          <w:sz w:val="28"/>
          <w:szCs w:val="28"/>
          <w:lang w:val="en-IN"/>
        </w:rPr>
      </w:pPr>
      <w:r w:rsidRPr="00CB66F9">
        <w:rPr>
          <w:sz w:val="28"/>
          <w:szCs w:val="28"/>
          <w:lang w:val="en-IN"/>
        </w:rPr>
        <w:t xml:space="preserve">        WHEN loan_amount &lt; 500000 THEN 'Small Loans'</w:t>
      </w:r>
    </w:p>
    <w:p w14:paraId="1F027BC3" w14:textId="77777777" w:rsidR="00CB66F9" w:rsidRPr="00CB66F9" w:rsidRDefault="00CB66F9" w:rsidP="00CB66F9">
      <w:pPr>
        <w:rPr>
          <w:sz w:val="28"/>
          <w:szCs w:val="28"/>
          <w:lang w:val="en-IN"/>
        </w:rPr>
      </w:pPr>
      <w:r w:rsidRPr="00CB66F9">
        <w:rPr>
          <w:sz w:val="28"/>
          <w:szCs w:val="28"/>
          <w:lang w:val="en-IN"/>
        </w:rPr>
        <w:t xml:space="preserve">        WHEN loan_amount &lt; 2000000 THEN 'Medium Loans'</w:t>
      </w:r>
    </w:p>
    <w:p w14:paraId="3D52A80E" w14:textId="77777777" w:rsidR="00CB66F9" w:rsidRPr="00CB66F9" w:rsidRDefault="00CB66F9" w:rsidP="00CB66F9">
      <w:pPr>
        <w:rPr>
          <w:sz w:val="28"/>
          <w:szCs w:val="28"/>
          <w:lang w:val="en-IN"/>
        </w:rPr>
      </w:pPr>
      <w:r w:rsidRPr="00CB66F9">
        <w:rPr>
          <w:sz w:val="28"/>
          <w:szCs w:val="28"/>
          <w:lang w:val="en-IN"/>
        </w:rPr>
        <w:t xml:space="preserve">        ELSE 'Large Loans'</w:t>
      </w:r>
    </w:p>
    <w:p w14:paraId="2705EE1D" w14:textId="77777777" w:rsidR="00CB66F9" w:rsidRPr="00CB66F9" w:rsidRDefault="00CB66F9" w:rsidP="00CB66F9">
      <w:pPr>
        <w:rPr>
          <w:sz w:val="28"/>
          <w:szCs w:val="28"/>
          <w:lang w:val="en-IN"/>
        </w:rPr>
      </w:pPr>
      <w:r w:rsidRPr="00CB66F9">
        <w:rPr>
          <w:sz w:val="28"/>
          <w:szCs w:val="28"/>
          <w:lang w:val="en-IN"/>
        </w:rPr>
        <w:t xml:space="preserve">    END</w:t>
      </w:r>
    </w:p>
    <w:p w14:paraId="03BE6B69" w14:textId="298C9DE3" w:rsidR="00CB66F9" w:rsidRDefault="00CB66F9" w:rsidP="00CB66F9">
      <w:pPr>
        <w:rPr>
          <w:sz w:val="28"/>
          <w:szCs w:val="28"/>
          <w:lang w:val="en-IN"/>
        </w:rPr>
      </w:pPr>
      <w:r w:rsidRPr="00CB66F9">
        <w:rPr>
          <w:sz w:val="28"/>
          <w:szCs w:val="28"/>
          <w:lang w:val="en-IN"/>
        </w:rPr>
        <w:t>ORDER BY avg_amount DESC;</w:t>
      </w:r>
    </w:p>
    <w:p w14:paraId="04557902" w14:textId="77777777" w:rsidR="00CB66F9" w:rsidRDefault="00CB66F9" w:rsidP="00CB66F9">
      <w:pPr>
        <w:rPr>
          <w:sz w:val="28"/>
          <w:szCs w:val="28"/>
          <w:lang w:val="en-IN"/>
        </w:rPr>
      </w:pPr>
    </w:p>
    <w:p w14:paraId="4BD0210B" w14:textId="77777777" w:rsidR="00CB66F9" w:rsidRDefault="00CB66F9" w:rsidP="00CB66F9">
      <w:pPr>
        <w:rPr>
          <w:sz w:val="28"/>
          <w:szCs w:val="28"/>
          <w:lang w:val="en-IN"/>
        </w:rPr>
      </w:pPr>
    </w:p>
    <w:p w14:paraId="39B427BC" w14:textId="77777777" w:rsidR="00CB66F9" w:rsidRDefault="00CB66F9" w:rsidP="00CB66F9">
      <w:pPr>
        <w:rPr>
          <w:sz w:val="28"/>
          <w:szCs w:val="28"/>
          <w:lang w:val="en-IN"/>
        </w:rPr>
      </w:pPr>
    </w:p>
    <w:p w14:paraId="74AE24D4" w14:textId="77777777" w:rsidR="00CB66F9" w:rsidRDefault="00CB66F9" w:rsidP="00CB66F9">
      <w:pPr>
        <w:rPr>
          <w:sz w:val="28"/>
          <w:szCs w:val="28"/>
          <w:lang w:val="en-IN"/>
        </w:rPr>
      </w:pPr>
    </w:p>
    <w:p w14:paraId="2777FB71" w14:textId="77777777" w:rsidR="00CB66F9" w:rsidRDefault="00CB66F9" w:rsidP="00CB66F9">
      <w:pPr>
        <w:rPr>
          <w:sz w:val="28"/>
          <w:szCs w:val="28"/>
          <w:lang w:val="en-IN"/>
        </w:rPr>
      </w:pPr>
    </w:p>
    <w:p w14:paraId="35146FF2" w14:textId="77777777" w:rsidR="00CB66F9" w:rsidRDefault="00CB66F9" w:rsidP="00CB66F9">
      <w:pPr>
        <w:rPr>
          <w:sz w:val="28"/>
          <w:szCs w:val="28"/>
          <w:lang w:val="en-IN"/>
        </w:rPr>
      </w:pPr>
    </w:p>
    <w:p w14:paraId="3D63E2F4" w14:textId="77777777" w:rsidR="00CB66F9" w:rsidRPr="00B52B44" w:rsidRDefault="00CB66F9" w:rsidP="00B52B44">
      <w:pPr>
        <w:pStyle w:val="Heading2"/>
        <w:rPr>
          <w:b/>
          <w:bCs/>
          <w:sz w:val="28"/>
          <w:szCs w:val="28"/>
          <w:lang w:val="en-IN"/>
        </w:rPr>
      </w:pPr>
      <w:r w:rsidRPr="00B52B44">
        <w:rPr>
          <w:b/>
          <w:bCs/>
          <w:sz w:val="28"/>
          <w:szCs w:val="28"/>
          <w:lang w:val="en-IN"/>
        </w:rPr>
        <w:lastRenderedPageBreak/>
        <w:t>Part 5: Percentage Calculations</w:t>
      </w:r>
    </w:p>
    <w:p w14:paraId="3C0673FF" w14:textId="77777777"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 xml:space="preserve">Business leaders often want to know the </w:t>
      </w:r>
      <w:r w:rsidRPr="00CB66F9">
        <w:rPr>
          <w:i/>
          <w:iCs/>
          <w:sz w:val="28"/>
          <w:szCs w:val="28"/>
          <w:lang w:val="en-IN"/>
        </w:rPr>
        <w:t>proportion</w:t>
      </w:r>
      <w:r w:rsidRPr="00CB66F9">
        <w:rPr>
          <w:sz w:val="28"/>
          <w:szCs w:val="28"/>
          <w:lang w:val="en-IN"/>
        </w:rPr>
        <w:t xml:space="preserve"> of values, not just raw totals. Calculating percentages lets you compare across categories.</w:t>
      </w:r>
    </w:p>
    <w:p w14:paraId="5E9CD0CE" w14:textId="77777777" w:rsidR="00CB66F9" w:rsidRPr="00CB66F9" w:rsidRDefault="00CB66F9" w:rsidP="00CB66F9">
      <w:pPr>
        <w:rPr>
          <w:sz w:val="28"/>
          <w:szCs w:val="28"/>
          <w:lang w:val="en-IN"/>
        </w:rPr>
      </w:pPr>
      <w:r w:rsidRPr="00CB66F9">
        <w:rPr>
          <w:b/>
          <w:bCs/>
          <w:sz w:val="28"/>
          <w:szCs w:val="28"/>
          <w:lang w:val="en-IN"/>
        </w:rPr>
        <w:t>Learning Goals:</w:t>
      </w:r>
    </w:p>
    <w:p w14:paraId="41036081" w14:textId="77777777" w:rsidR="00CB66F9" w:rsidRPr="00CB66F9" w:rsidRDefault="00CB66F9" w:rsidP="00CB66F9">
      <w:pPr>
        <w:numPr>
          <w:ilvl w:val="0"/>
          <w:numId w:val="16"/>
        </w:numPr>
        <w:rPr>
          <w:sz w:val="28"/>
          <w:szCs w:val="28"/>
          <w:lang w:val="en-IN"/>
        </w:rPr>
      </w:pPr>
      <w:r w:rsidRPr="00CB66F9">
        <w:rPr>
          <w:sz w:val="28"/>
          <w:szCs w:val="28"/>
          <w:lang w:val="en-IN"/>
        </w:rPr>
        <w:t>Derive percentages using subqueries and math operations.</w:t>
      </w:r>
    </w:p>
    <w:p w14:paraId="3999FD65" w14:textId="77777777" w:rsidR="00CB66F9" w:rsidRPr="00CB66F9" w:rsidRDefault="00CB66F9" w:rsidP="00CB66F9">
      <w:pPr>
        <w:numPr>
          <w:ilvl w:val="0"/>
          <w:numId w:val="16"/>
        </w:numPr>
        <w:rPr>
          <w:sz w:val="28"/>
          <w:szCs w:val="28"/>
          <w:lang w:val="en-IN"/>
        </w:rPr>
      </w:pPr>
      <w:r w:rsidRPr="00CB66F9">
        <w:rPr>
          <w:sz w:val="28"/>
          <w:szCs w:val="28"/>
          <w:lang w:val="en-IN"/>
        </w:rPr>
        <w:t>Present loan type or city-wise distributions as a percentage of the total.</w:t>
      </w:r>
    </w:p>
    <w:p w14:paraId="639ADEEF" w14:textId="77777777" w:rsidR="00CB66F9" w:rsidRDefault="00CB66F9" w:rsidP="00CB66F9">
      <w:pPr>
        <w:numPr>
          <w:ilvl w:val="0"/>
          <w:numId w:val="16"/>
        </w:numPr>
        <w:rPr>
          <w:sz w:val="28"/>
          <w:szCs w:val="28"/>
          <w:lang w:val="en-IN"/>
        </w:rPr>
      </w:pPr>
      <w:r w:rsidRPr="00CB66F9">
        <w:rPr>
          <w:sz w:val="28"/>
          <w:szCs w:val="28"/>
          <w:lang w:val="en-IN"/>
        </w:rPr>
        <w:t>Round results for clean, readable reporting.</w:t>
      </w:r>
    </w:p>
    <w:p w14:paraId="5139C444" w14:textId="158A23B1" w:rsidR="00CB66F9" w:rsidRPr="00CB66F9" w:rsidRDefault="00CB66F9" w:rsidP="00CB66F9">
      <w:pPr>
        <w:ind w:left="360"/>
        <w:rPr>
          <w:b/>
          <w:bCs/>
          <w:sz w:val="28"/>
          <w:szCs w:val="28"/>
          <w:lang w:val="en-IN"/>
        </w:rPr>
      </w:pPr>
      <w:r w:rsidRPr="00CB66F9">
        <w:rPr>
          <w:b/>
          <w:bCs/>
          <w:noProof/>
          <w:sz w:val="28"/>
          <w:szCs w:val="28"/>
          <w:lang w:val="en-IN"/>
        </w:rPr>
        <mc:AlternateContent>
          <mc:Choice Requires="wps">
            <w:drawing>
              <wp:anchor distT="0" distB="0" distL="114300" distR="114300" simplePos="0" relativeHeight="251676672" behindDoc="1" locked="0" layoutInCell="1" allowOverlap="1" wp14:anchorId="30488206" wp14:editId="12FF0371">
                <wp:simplePos x="0" y="0"/>
                <wp:positionH relativeFrom="column">
                  <wp:posOffset>-102235</wp:posOffset>
                </wp:positionH>
                <wp:positionV relativeFrom="paragraph">
                  <wp:posOffset>318134</wp:posOffset>
                </wp:positionV>
                <wp:extent cx="6905625" cy="5248275"/>
                <wp:effectExtent l="0" t="0" r="28575" b="28575"/>
                <wp:wrapNone/>
                <wp:docPr id="2103366382"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52482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344C6" id="Rectangle 3" o:spid="_x0000_s1026" style="position:absolute;margin-left:-8.05pt;margin-top:25.05pt;width:543.75pt;height:413.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" fillcolor="white [3201]" strokecolor="#62a39f [3209]" strokeweight="1.25pt"/>
            </w:pict>
          </mc:Fallback>
        </mc:AlternateContent>
      </w:r>
      <w:r w:rsidRPr="00CB66F9">
        <w:rPr>
          <w:b/>
          <w:bCs/>
          <w:sz w:val="28"/>
          <w:szCs w:val="28"/>
          <w:lang w:val="en-IN"/>
        </w:rPr>
        <w:t>-- Loan count percentage</w:t>
      </w:r>
    </w:p>
    <w:p w14:paraId="302B442A" w14:textId="6717C269" w:rsidR="00CB66F9" w:rsidRPr="00CB66F9" w:rsidRDefault="00CB66F9" w:rsidP="00CB66F9">
      <w:pPr>
        <w:ind w:left="360"/>
        <w:rPr>
          <w:sz w:val="28"/>
          <w:szCs w:val="28"/>
          <w:lang w:val="en-IN"/>
        </w:rPr>
      </w:pPr>
      <w:r w:rsidRPr="00CB66F9">
        <w:rPr>
          <w:sz w:val="28"/>
          <w:szCs w:val="28"/>
          <w:lang w:val="en-IN"/>
        </w:rPr>
        <w:t xml:space="preserve">SELECT </w:t>
      </w:r>
    </w:p>
    <w:p w14:paraId="06E2C279" w14:textId="77777777" w:rsidR="00CB66F9" w:rsidRPr="00CB66F9" w:rsidRDefault="00CB66F9" w:rsidP="00CB66F9">
      <w:pPr>
        <w:ind w:left="360"/>
        <w:rPr>
          <w:sz w:val="28"/>
          <w:szCs w:val="28"/>
          <w:lang w:val="en-IN"/>
        </w:rPr>
      </w:pPr>
      <w:r w:rsidRPr="00CB66F9">
        <w:rPr>
          <w:sz w:val="28"/>
          <w:szCs w:val="28"/>
          <w:lang w:val="en-IN"/>
        </w:rPr>
        <w:t xml:space="preserve">    loan_status,</w:t>
      </w:r>
    </w:p>
    <w:p w14:paraId="444B4CCF" w14:textId="77777777" w:rsidR="00CB66F9" w:rsidRPr="00CB66F9" w:rsidRDefault="00CB66F9" w:rsidP="00CB66F9">
      <w:pPr>
        <w:ind w:left="360"/>
        <w:rPr>
          <w:sz w:val="28"/>
          <w:szCs w:val="28"/>
          <w:lang w:val="en-IN"/>
        </w:rPr>
      </w:pPr>
      <w:r w:rsidRPr="00CB66F9">
        <w:rPr>
          <w:sz w:val="28"/>
          <w:szCs w:val="28"/>
          <w:lang w:val="en-IN"/>
        </w:rPr>
        <w:t xml:space="preserve">    COUNT(*) as loan_count,</w:t>
      </w:r>
    </w:p>
    <w:p w14:paraId="17CE8B86" w14:textId="77777777" w:rsidR="00CB66F9" w:rsidRPr="00CB66F9" w:rsidRDefault="00CB66F9" w:rsidP="00CB66F9">
      <w:pPr>
        <w:ind w:left="360"/>
        <w:rPr>
          <w:sz w:val="28"/>
          <w:szCs w:val="28"/>
          <w:lang w:val="en-IN"/>
        </w:rPr>
      </w:pPr>
      <w:r w:rsidRPr="00CB66F9">
        <w:rPr>
          <w:sz w:val="28"/>
          <w:szCs w:val="28"/>
          <w:lang w:val="en-IN"/>
        </w:rPr>
        <w:t xml:space="preserve">    ROUND(</w:t>
      </w:r>
    </w:p>
    <w:p w14:paraId="69CB63DA" w14:textId="77777777" w:rsidR="00CB66F9" w:rsidRPr="00CB66F9" w:rsidRDefault="00CB66F9" w:rsidP="00CB66F9">
      <w:pPr>
        <w:ind w:left="360"/>
        <w:rPr>
          <w:sz w:val="28"/>
          <w:szCs w:val="28"/>
          <w:lang w:val="en-IN"/>
        </w:rPr>
      </w:pPr>
      <w:r w:rsidRPr="00CB66F9">
        <w:rPr>
          <w:sz w:val="28"/>
          <w:szCs w:val="28"/>
          <w:lang w:val="en-IN"/>
        </w:rPr>
        <w:t xml:space="preserve">        COUNT(*) * 100.0 / (</w:t>
      </w:r>
    </w:p>
    <w:p w14:paraId="3AC289AC" w14:textId="77777777" w:rsidR="00CB66F9" w:rsidRPr="00CB66F9" w:rsidRDefault="00CB66F9" w:rsidP="00CB66F9">
      <w:pPr>
        <w:ind w:left="360"/>
        <w:rPr>
          <w:sz w:val="28"/>
          <w:szCs w:val="28"/>
          <w:lang w:val="en-IN"/>
        </w:rPr>
      </w:pPr>
      <w:r w:rsidRPr="00CB66F9">
        <w:rPr>
          <w:sz w:val="28"/>
          <w:szCs w:val="28"/>
          <w:lang w:val="en-IN"/>
        </w:rPr>
        <w:t xml:space="preserve">            SELECT COUNT(*) </w:t>
      </w:r>
    </w:p>
    <w:p w14:paraId="54285F67" w14:textId="77777777" w:rsidR="00CB66F9" w:rsidRPr="00CB66F9" w:rsidRDefault="00CB66F9" w:rsidP="00CB66F9">
      <w:pPr>
        <w:ind w:left="360"/>
        <w:rPr>
          <w:sz w:val="28"/>
          <w:szCs w:val="28"/>
          <w:lang w:val="en-IN"/>
        </w:rPr>
      </w:pPr>
      <w:r w:rsidRPr="00CB66F9">
        <w:rPr>
          <w:sz w:val="28"/>
          <w:szCs w:val="28"/>
          <w:lang w:val="en-IN"/>
        </w:rPr>
        <w:t xml:space="preserve">            FROM loans </w:t>
      </w:r>
    </w:p>
    <w:p w14:paraId="2BE0DD0B" w14:textId="77777777" w:rsidR="00CB66F9" w:rsidRPr="00CB66F9" w:rsidRDefault="00CB66F9" w:rsidP="00CB66F9">
      <w:pPr>
        <w:ind w:left="360"/>
        <w:rPr>
          <w:sz w:val="28"/>
          <w:szCs w:val="28"/>
          <w:lang w:val="en-IN"/>
        </w:rPr>
      </w:pPr>
      <w:r w:rsidRPr="00CB66F9">
        <w:rPr>
          <w:sz w:val="28"/>
          <w:szCs w:val="28"/>
          <w:lang w:val="en-IN"/>
        </w:rPr>
        <w:t xml:space="preserve">            WHERE disbursement_date IS NOT NULL</w:t>
      </w:r>
    </w:p>
    <w:p w14:paraId="6C8CB4AD" w14:textId="77777777" w:rsidR="00CB66F9" w:rsidRPr="00CB66F9" w:rsidRDefault="00CB66F9" w:rsidP="00CB66F9">
      <w:pPr>
        <w:ind w:left="360"/>
        <w:rPr>
          <w:sz w:val="28"/>
          <w:szCs w:val="28"/>
          <w:lang w:val="en-IN"/>
        </w:rPr>
      </w:pPr>
      <w:r w:rsidRPr="00CB66F9">
        <w:rPr>
          <w:sz w:val="28"/>
          <w:szCs w:val="28"/>
          <w:lang w:val="en-IN"/>
        </w:rPr>
        <w:t xml:space="preserve">        ), </w:t>
      </w:r>
    </w:p>
    <w:p w14:paraId="6CFC4E33" w14:textId="77777777" w:rsidR="00CB66F9" w:rsidRPr="00CB66F9" w:rsidRDefault="00CB66F9" w:rsidP="00CB66F9">
      <w:pPr>
        <w:ind w:left="360"/>
        <w:rPr>
          <w:sz w:val="28"/>
          <w:szCs w:val="28"/>
          <w:lang w:val="en-IN"/>
        </w:rPr>
      </w:pPr>
      <w:r w:rsidRPr="00CB66F9">
        <w:rPr>
          <w:sz w:val="28"/>
          <w:szCs w:val="28"/>
          <w:lang w:val="en-IN"/>
        </w:rPr>
        <w:t xml:space="preserve">        2</w:t>
      </w:r>
    </w:p>
    <w:p w14:paraId="2650F663" w14:textId="77777777" w:rsidR="00CB66F9" w:rsidRPr="00CB66F9" w:rsidRDefault="00CB66F9" w:rsidP="00CB66F9">
      <w:pPr>
        <w:ind w:left="360"/>
        <w:rPr>
          <w:sz w:val="28"/>
          <w:szCs w:val="28"/>
          <w:lang w:val="en-IN"/>
        </w:rPr>
      </w:pPr>
      <w:r w:rsidRPr="00CB66F9">
        <w:rPr>
          <w:sz w:val="28"/>
          <w:szCs w:val="28"/>
          <w:lang w:val="en-IN"/>
        </w:rPr>
        <w:t xml:space="preserve">    ) as percentage_of_portfolio</w:t>
      </w:r>
    </w:p>
    <w:p w14:paraId="0B08F12F" w14:textId="77777777" w:rsidR="00CB66F9" w:rsidRPr="00CB66F9" w:rsidRDefault="00CB66F9" w:rsidP="00CB66F9">
      <w:pPr>
        <w:ind w:left="360"/>
        <w:rPr>
          <w:sz w:val="28"/>
          <w:szCs w:val="28"/>
          <w:lang w:val="en-IN"/>
        </w:rPr>
      </w:pPr>
      <w:r w:rsidRPr="00CB66F9">
        <w:rPr>
          <w:sz w:val="28"/>
          <w:szCs w:val="28"/>
          <w:lang w:val="en-IN"/>
        </w:rPr>
        <w:t>FROM loans</w:t>
      </w:r>
    </w:p>
    <w:p w14:paraId="71195AE8" w14:textId="01380B8B" w:rsidR="00CB66F9" w:rsidRPr="00CB66F9" w:rsidRDefault="00CB66F9" w:rsidP="00CB66F9">
      <w:pPr>
        <w:ind w:left="360"/>
        <w:rPr>
          <w:sz w:val="28"/>
          <w:szCs w:val="28"/>
          <w:lang w:val="en-IN"/>
        </w:rPr>
      </w:pPr>
      <w:r w:rsidRPr="00CB66F9">
        <w:rPr>
          <w:sz w:val="28"/>
          <w:szCs w:val="28"/>
          <w:lang w:val="en-IN"/>
        </w:rPr>
        <w:t>WHERE disbursement_date IS NOT NULL</w:t>
      </w:r>
    </w:p>
    <w:p w14:paraId="74C17761" w14:textId="387E3BF6" w:rsidR="00CB66F9" w:rsidRPr="00CB66F9" w:rsidRDefault="00CB66F9" w:rsidP="00CB66F9">
      <w:pPr>
        <w:ind w:left="360"/>
        <w:rPr>
          <w:sz w:val="28"/>
          <w:szCs w:val="28"/>
          <w:lang w:val="en-IN"/>
        </w:rPr>
      </w:pPr>
      <w:r w:rsidRPr="00CB66F9">
        <w:rPr>
          <w:sz w:val="28"/>
          <w:szCs w:val="28"/>
          <w:lang w:val="en-IN"/>
        </w:rPr>
        <w:t>GROUP BY loan_status</w:t>
      </w:r>
    </w:p>
    <w:p w14:paraId="3D0DC33E" w14:textId="5CF519D2" w:rsidR="00CB66F9" w:rsidRPr="00CB66F9" w:rsidRDefault="00CB66F9" w:rsidP="00CB66F9">
      <w:pPr>
        <w:ind w:left="360"/>
        <w:rPr>
          <w:sz w:val="28"/>
          <w:szCs w:val="28"/>
          <w:lang w:val="en-IN"/>
        </w:rPr>
      </w:pPr>
      <w:r w:rsidRPr="00CB66F9">
        <w:rPr>
          <w:sz w:val="28"/>
          <w:szCs w:val="28"/>
          <w:lang w:val="en-IN"/>
        </w:rPr>
        <w:t>ORDER BY loan_count DESC;</w:t>
      </w:r>
    </w:p>
    <w:p w14:paraId="5407F6DE" w14:textId="34D22E6E" w:rsidR="00CB66F9" w:rsidRDefault="00CB66F9" w:rsidP="00CB66F9">
      <w:pPr>
        <w:ind w:left="360"/>
        <w:rPr>
          <w:sz w:val="28"/>
          <w:szCs w:val="28"/>
          <w:lang w:val="en-IN"/>
        </w:rPr>
      </w:pPr>
    </w:p>
    <w:p w14:paraId="069612C9" w14:textId="77777777" w:rsidR="00CB66F9" w:rsidRPr="00CB66F9" w:rsidRDefault="00CB66F9" w:rsidP="00CB66F9">
      <w:pPr>
        <w:ind w:left="360"/>
        <w:rPr>
          <w:sz w:val="28"/>
          <w:szCs w:val="28"/>
          <w:lang w:val="en-IN"/>
        </w:rPr>
      </w:pPr>
    </w:p>
    <w:p w14:paraId="50967837" w14:textId="05EEDED7" w:rsidR="00CB66F9" w:rsidRPr="00CB66F9" w:rsidRDefault="00CB66F9" w:rsidP="00CB66F9">
      <w:pPr>
        <w:ind w:left="360"/>
        <w:rPr>
          <w:b/>
          <w:bCs/>
          <w:sz w:val="28"/>
          <w:szCs w:val="28"/>
          <w:lang w:val="en-IN"/>
        </w:rPr>
      </w:pPr>
      <w:r>
        <w:rPr>
          <w:noProof/>
          <w:sz w:val="28"/>
          <w:szCs w:val="28"/>
          <w:lang w:val="en-IN"/>
        </w:rPr>
        <w:lastRenderedPageBreak/>
        <mc:AlternateContent>
          <mc:Choice Requires="wps">
            <w:drawing>
              <wp:anchor distT="0" distB="0" distL="114300" distR="114300" simplePos="0" relativeHeight="251682816" behindDoc="1" locked="0" layoutInCell="1" allowOverlap="1" wp14:anchorId="47A63E9C" wp14:editId="40A27DED">
                <wp:simplePos x="0" y="0"/>
                <wp:positionH relativeFrom="column">
                  <wp:posOffset>-92710</wp:posOffset>
                </wp:positionH>
                <wp:positionV relativeFrom="paragraph">
                  <wp:posOffset>331470</wp:posOffset>
                </wp:positionV>
                <wp:extent cx="6905625" cy="4819650"/>
                <wp:effectExtent l="0" t="0" r="28575" b="19050"/>
                <wp:wrapNone/>
                <wp:docPr id="49599074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48196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EEF2" id="Rectangle 3" o:spid="_x0000_s1026" style="position:absolute;margin-left:-7.3pt;margin-top:26.1pt;width:543.75pt;height:37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" fillcolor="white [3201]" strokecolor="#62a39f [3209]" strokeweight="1.25pt"/>
            </w:pict>
          </mc:Fallback>
        </mc:AlternateContent>
      </w:r>
      <w:r w:rsidRPr="00CB66F9">
        <w:rPr>
          <w:b/>
          <w:bCs/>
          <w:sz w:val="28"/>
          <w:szCs w:val="28"/>
          <w:lang w:val="en-IN"/>
        </w:rPr>
        <w:t>-- Loan amount percentage</w:t>
      </w:r>
    </w:p>
    <w:p w14:paraId="378EC074" w14:textId="27EE8EF4" w:rsidR="00CB66F9" w:rsidRPr="00CB66F9" w:rsidRDefault="00CB66F9" w:rsidP="00CB66F9">
      <w:pPr>
        <w:ind w:left="360"/>
        <w:rPr>
          <w:sz w:val="28"/>
          <w:szCs w:val="28"/>
          <w:lang w:val="en-IN"/>
        </w:rPr>
      </w:pPr>
      <w:r w:rsidRPr="00CB66F9">
        <w:rPr>
          <w:sz w:val="28"/>
          <w:szCs w:val="28"/>
          <w:lang w:val="en-IN"/>
        </w:rPr>
        <w:t xml:space="preserve">SELECT </w:t>
      </w:r>
    </w:p>
    <w:p w14:paraId="7A7A003F" w14:textId="151A79BC" w:rsidR="00CB66F9" w:rsidRPr="00CB66F9" w:rsidRDefault="00CB66F9" w:rsidP="00CB66F9">
      <w:pPr>
        <w:ind w:left="360"/>
        <w:rPr>
          <w:sz w:val="28"/>
          <w:szCs w:val="28"/>
          <w:lang w:val="en-IN"/>
        </w:rPr>
      </w:pPr>
      <w:r w:rsidRPr="00CB66F9">
        <w:rPr>
          <w:sz w:val="28"/>
          <w:szCs w:val="28"/>
          <w:lang w:val="en-IN"/>
        </w:rPr>
        <w:t xml:space="preserve">    loan_status,</w:t>
      </w:r>
    </w:p>
    <w:p w14:paraId="3568767C" w14:textId="26642205" w:rsidR="00CB66F9" w:rsidRPr="00CB66F9" w:rsidRDefault="00CB66F9" w:rsidP="00CB66F9">
      <w:pPr>
        <w:ind w:left="360"/>
        <w:rPr>
          <w:sz w:val="28"/>
          <w:szCs w:val="28"/>
          <w:lang w:val="en-IN"/>
        </w:rPr>
      </w:pPr>
      <w:r w:rsidRPr="00CB66F9">
        <w:rPr>
          <w:sz w:val="28"/>
          <w:szCs w:val="28"/>
          <w:lang w:val="en-IN"/>
        </w:rPr>
        <w:t xml:space="preserve">    SUM(loan_amount) as status_amount,</w:t>
      </w:r>
    </w:p>
    <w:p w14:paraId="039647CB" w14:textId="6530D200" w:rsidR="00CB66F9" w:rsidRPr="00CB66F9" w:rsidRDefault="00CB66F9" w:rsidP="00CB66F9">
      <w:pPr>
        <w:ind w:left="360"/>
        <w:rPr>
          <w:sz w:val="28"/>
          <w:szCs w:val="28"/>
          <w:lang w:val="en-IN"/>
        </w:rPr>
      </w:pPr>
      <w:r w:rsidRPr="00CB66F9">
        <w:rPr>
          <w:sz w:val="28"/>
          <w:szCs w:val="28"/>
          <w:lang w:val="en-IN"/>
        </w:rPr>
        <w:t xml:space="preserve">    ROUND(</w:t>
      </w:r>
    </w:p>
    <w:p w14:paraId="374CFAEF" w14:textId="5DAB4A7B" w:rsidR="00CB66F9" w:rsidRPr="00CB66F9" w:rsidRDefault="00CB66F9" w:rsidP="00CB66F9">
      <w:pPr>
        <w:ind w:left="360"/>
        <w:rPr>
          <w:sz w:val="28"/>
          <w:szCs w:val="28"/>
          <w:lang w:val="en-IN"/>
        </w:rPr>
      </w:pPr>
      <w:r w:rsidRPr="00CB66F9">
        <w:rPr>
          <w:sz w:val="28"/>
          <w:szCs w:val="28"/>
          <w:lang w:val="en-IN"/>
        </w:rPr>
        <w:t xml:space="preserve">        SUM(loan_amount) * 100.0 / (</w:t>
      </w:r>
    </w:p>
    <w:p w14:paraId="1F43618B" w14:textId="60EC4AA8" w:rsidR="00CB66F9" w:rsidRPr="00CB66F9" w:rsidRDefault="00CB66F9" w:rsidP="00CB66F9">
      <w:pPr>
        <w:ind w:left="360"/>
        <w:rPr>
          <w:sz w:val="28"/>
          <w:szCs w:val="28"/>
          <w:lang w:val="en-IN"/>
        </w:rPr>
      </w:pPr>
      <w:r w:rsidRPr="00CB66F9">
        <w:rPr>
          <w:sz w:val="28"/>
          <w:szCs w:val="28"/>
          <w:lang w:val="en-IN"/>
        </w:rPr>
        <w:t xml:space="preserve">            SELECT SUM(loan_amount) </w:t>
      </w:r>
    </w:p>
    <w:p w14:paraId="7701C63E" w14:textId="4ED7B63D" w:rsidR="00CB66F9" w:rsidRPr="00CB66F9" w:rsidRDefault="00CB66F9" w:rsidP="00CB66F9">
      <w:pPr>
        <w:ind w:left="360"/>
        <w:rPr>
          <w:sz w:val="28"/>
          <w:szCs w:val="28"/>
          <w:lang w:val="en-IN"/>
        </w:rPr>
      </w:pPr>
      <w:r w:rsidRPr="00CB66F9">
        <w:rPr>
          <w:sz w:val="28"/>
          <w:szCs w:val="28"/>
          <w:lang w:val="en-IN"/>
        </w:rPr>
        <w:t xml:space="preserve">            FROM loans </w:t>
      </w:r>
    </w:p>
    <w:p w14:paraId="1A1F33EF" w14:textId="77777777" w:rsidR="00CB66F9" w:rsidRPr="00CB66F9" w:rsidRDefault="00CB66F9" w:rsidP="00CB66F9">
      <w:pPr>
        <w:ind w:left="360"/>
        <w:rPr>
          <w:sz w:val="28"/>
          <w:szCs w:val="28"/>
          <w:lang w:val="en-IN"/>
        </w:rPr>
      </w:pPr>
      <w:r w:rsidRPr="00CB66F9">
        <w:rPr>
          <w:sz w:val="28"/>
          <w:szCs w:val="28"/>
          <w:lang w:val="en-IN"/>
        </w:rPr>
        <w:t xml:space="preserve">            WHERE disbursement_date IS NOT NULL</w:t>
      </w:r>
    </w:p>
    <w:p w14:paraId="3A181198" w14:textId="4784E903" w:rsidR="00CB66F9" w:rsidRPr="00CB66F9" w:rsidRDefault="00CB66F9" w:rsidP="00CB66F9">
      <w:pPr>
        <w:ind w:left="360"/>
        <w:rPr>
          <w:sz w:val="28"/>
          <w:szCs w:val="28"/>
          <w:lang w:val="en-IN"/>
        </w:rPr>
      </w:pPr>
      <w:r w:rsidRPr="00CB66F9">
        <w:rPr>
          <w:sz w:val="28"/>
          <w:szCs w:val="28"/>
          <w:lang w:val="en-IN"/>
        </w:rPr>
        <w:t xml:space="preserve">        ), </w:t>
      </w:r>
    </w:p>
    <w:p w14:paraId="4867CFC8" w14:textId="3C805021" w:rsidR="00CB66F9" w:rsidRPr="00CB66F9" w:rsidRDefault="00CB66F9" w:rsidP="00CB66F9">
      <w:pPr>
        <w:ind w:left="360"/>
        <w:rPr>
          <w:sz w:val="28"/>
          <w:szCs w:val="28"/>
          <w:lang w:val="en-IN"/>
        </w:rPr>
      </w:pPr>
      <w:r w:rsidRPr="00CB66F9">
        <w:rPr>
          <w:sz w:val="28"/>
          <w:szCs w:val="28"/>
          <w:lang w:val="en-IN"/>
        </w:rPr>
        <w:t xml:space="preserve">        2</w:t>
      </w:r>
    </w:p>
    <w:p w14:paraId="519B0425" w14:textId="3FA9D55E" w:rsidR="00CB66F9" w:rsidRPr="00CB66F9" w:rsidRDefault="00CB66F9" w:rsidP="00CB66F9">
      <w:pPr>
        <w:ind w:left="360"/>
        <w:rPr>
          <w:sz w:val="28"/>
          <w:szCs w:val="28"/>
          <w:lang w:val="en-IN"/>
        </w:rPr>
      </w:pPr>
      <w:r w:rsidRPr="00CB66F9">
        <w:rPr>
          <w:sz w:val="28"/>
          <w:szCs w:val="28"/>
          <w:lang w:val="en-IN"/>
        </w:rPr>
        <w:t xml:space="preserve">    ) as percentage_of_value</w:t>
      </w:r>
    </w:p>
    <w:p w14:paraId="42FAED23" w14:textId="114C1614" w:rsidR="00CB66F9" w:rsidRPr="00CB66F9" w:rsidRDefault="00CB66F9" w:rsidP="00CB66F9">
      <w:pPr>
        <w:ind w:left="360"/>
        <w:rPr>
          <w:sz w:val="28"/>
          <w:szCs w:val="28"/>
          <w:lang w:val="en-IN"/>
        </w:rPr>
      </w:pPr>
      <w:r w:rsidRPr="00CB66F9">
        <w:rPr>
          <w:sz w:val="28"/>
          <w:szCs w:val="28"/>
          <w:lang w:val="en-IN"/>
        </w:rPr>
        <w:t>FROM loans</w:t>
      </w:r>
    </w:p>
    <w:p w14:paraId="2F682E8F" w14:textId="3D6C2D4C" w:rsidR="00CB66F9" w:rsidRPr="00CB66F9" w:rsidRDefault="00CB66F9" w:rsidP="00CB66F9">
      <w:pPr>
        <w:ind w:left="360"/>
        <w:rPr>
          <w:sz w:val="28"/>
          <w:szCs w:val="28"/>
          <w:lang w:val="en-IN"/>
        </w:rPr>
      </w:pPr>
      <w:r w:rsidRPr="00CB66F9">
        <w:rPr>
          <w:sz w:val="28"/>
          <w:szCs w:val="28"/>
          <w:lang w:val="en-IN"/>
        </w:rPr>
        <w:t>WHERE disbursement_date IS NOT NULL</w:t>
      </w:r>
    </w:p>
    <w:p w14:paraId="0CB0A6CB" w14:textId="00A744F6" w:rsidR="00CB66F9" w:rsidRDefault="00CB66F9" w:rsidP="00CB66F9">
      <w:pPr>
        <w:ind w:left="360"/>
        <w:rPr>
          <w:sz w:val="28"/>
          <w:szCs w:val="28"/>
          <w:lang w:val="en-IN"/>
        </w:rPr>
      </w:pPr>
      <w:r w:rsidRPr="00CB66F9">
        <w:rPr>
          <w:sz w:val="28"/>
          <w:szCs w:val="28"/>
          <w:lang w:val="en-IN"/>
        </w:rPr>
        <w:t>GROUP BY loan_status;</w:t>
      </w:r>
    </w:p>
    <w:p w14:paraId="26C86BD9" w14:textId="3DDE46D8" w:rsidR="00CB66F9" w:rsidRPr="00CB66F9" w:rsidRDefault="00CB66F9" w:rsidP="00CB66F9">
      <w:pPr>
        <w:ind w:left="720"/>
        <w:rPr>
          <w:b/>
          <w:bCs/>
          <w:sz w:val="28"/>
          <w:szCs w:val="28"/>
          <w:lang w:val="en-IN"/>
        </w:rPr>
      </w:pPr>
    </w:p>
    <w:p w14:paraId="4E75228D" w14:textId="165778A9" w:rsidR="00CB66F9" w:rsidRPr="00B52B44" w:rsidRDefault="00CB66F9" w:rsidP="00B52B44">
      <w:pPr>
        <w:pStyle w:val="Heading2"/>
        <w:rPr>
          <w:b/>
          <w:bCs/>
          <w:sz w:val="28"/>
          <w:szCs w:val="28"/>
          <w:lang w:val="en-IN"/>
        </w:rPr>
      </w:pPr>
      <w:r w:rsidRPr="00B52B44">
        <w:rPr>
          <w:b/>
          <w:bCs/>
          <w:sz w:val="28"/>
          <w:szCs w:val="28"/>
          <w:lang w:val="en-IN"/>
        </w:rPr>
        <w:t>Part 6: Indian Currency Formatting</w:t>
      </w:r>
    </w:p>
    <w:p w14:paraId="7EBB610C" w14:textId="32728A6A"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Financial reports should follow the Indian currency format (</w:t>
      </w:r>
      <w:r w:rsidRPr="00CB66F9">
        <w:rPr>
          <w:rFonts w:ascii="Arial" w:hAnsi="Arial" w:cs="Arial"/>
          <w:sz w:val="28"/>
          <w:szCs w:val="28"/>
          <w:lang w:val="en-IN"/>
        </w:rPr>
        <w:t>₹</w:t>
      </w:r>
      <w:r w:rsidRPr="00CB66F9">
        <w:rPr>
          <w:sz w:val="28"/>
          <w:szCs w:val="28"/>
          <w:lang w:val="en-IN"/>
        </w:rPr>
        <w:t>, lakhs, crores). Using proper formatting makes your analysis professional and executive-friendly.</w:t>
      </w:r>
    </w:p>
    <w:p w14:paraId="758703CA" w14:textId="0FC13EE0" w:rsidR="00CB66F9" w:rsidRPr="00CB66F9" w:rsidRDefault="00CB66F9" w:rsidP="00CB66F9">
      <w:pPr>
        <w:rPr>
          <w:sz w:val="28"/>
          <w:szCs w:val="28"/>
          <w:lang w:val="en-IN"/>
        </w:rPr>
      </w:pPr>
      <w:r w:rsidRPr="00CB66F9">
        <w:rPr>
          <w:b/>
          <w:bCs/>
          <w:sz w:val="28"/>
          <w:szCs w:val="28"/>
          <w:lang w:val="en-IN"/>
        </w:rPr>
        <w:t>Learning Goals:</w:t>
      </w:r>
    </w:p>
    <w:p w14:paraId="57A95517" w14:textId="77777777" w:rsidR="00CB66F9" w:rsidRPr="00CB66F9" w:rsidRDefault="00CB66F9" w:rsidP="00CB66F9">
      <w:pPr>
        <w:numPr>
          <w:ilvl w:val="0"/>
          <w:numId w:val="17"/>
        </w:numPr>
        <w:rPr>
          <w:sz w:val="28"/>
          <w:szCs w:val="28"/>
          <w:lang w:val="en-IN"/>
        </w:rPr>
      </w:pPr>
      <w:r w:rsidRPr="00CB66F9">
        <w:rPr>
          <w:sz w:val="28"/>
          <w:szCs w:val="28"/>
          <w:lang w:val="en-IN"/>
        </w:rPr>
        <w:t>Use FORMAT() to convert numbers into currency.</w:t>
      </w:r>
    </w:p>
    <w:p w14:paraId="1632452D" w14:textId="77777777" w:rsidR="00CB66F9" w:rsidRPr="00CB66F9" w:rsidRDefault="00CB66F9" w:rsidP="00CB66F9">
      <w:pPr>
        <w:numPr>
          <w:ilvl w:val="0"/>
          <w:numId w:val="17"/>
        </w:numPr>
        <w:rPr>
          <w:sz w:val="28"/>
          <w:szCs w:val="28"/>
          <w:lang w:val="en-IN"/>
        </w:rPr>
      </w:pPr>
      <w:r w:rsidRPr="00CB66F9">
        <w:rPr>
          <w:sz w:val="28"/>
          <w:szCs w:val="28"/>
          <w:lang w:val="en-IN"/>
        </w:rPr>
        <w:t>Convert raw numbers into lakhs/crores using math and string formatting.</w:t>
      </w:r>
    </w:p>
    <w:p w14:paraId="21947F74" w14:textId="77777777" w:rsidR="00CB66F9" w:rsidRDefault="00CB66F9" w:rsidP="00CB66F9">
      <w:pPr>
        <w:numPr>
          <w:ilvl w:val="0"/>
          <w:numId w:val="17"/>
        </w:numPr>
        <w:rPr>
          <w:sz w:val="28"/>
          <w:szCs w:val="28"/>
          <w:lang w:val="en-IN"/>
        </w:rPr>
      </w:pPr>
      <w:r w:rsidRPr="00CB66F9">
        <w:rPr>
          <w:sz w:val="28"/>
          <w:szCs w:val="28"/>
          <w:lang w:val="en-IN"/>
        </w:rPr>
        <w:t>Apply localized presentation standards (like ‘</w:t>
      </w:r>
      <w:r w:rsidRPr="00CB66F9">
        <w:rPr>
          <w:rFonts w:ascii="Arial" w:hAnsi="Arial" w:cs="Arial"/>
          <w:sz w:val="28"/>
          <w:szCs w:val="28"/>
          <w:lang w:val="en-IN"/>
        </w:rPr>
        <w:t>₹</w:t>
      </w:r>
      <w:r w:rsidRPr="00CB66F9">
        <w:rPr>
          <w:sz w:val="28"/>
          <w:szCs w:val="28"/>
          <w:lang w:val="en-IN"/>
        </w:rPr>
        <w:t xml:space="preserve"> 25,00,000</w:t>
      </w:r>
      <w:r w:rsidRPr="00CB66F9">
        <w:rPr>
          <w:rFonts w:ascii="Tw Cen MT" w:hAnsi="Tw Cen MT" w:cs="Tw Cen MT"/>
          <w:sz w:val="28"/>
          <w:szCs w:val="28"/>
          <w:lang w:val="en-IN"/>
        </w:rPr>
        <w:t>’</w:t>
      </w:r>
      <w:r w:rsidRPr="00CB66F9">
        <w:rPr>
          <w:sz w:val="28"/>
          <w:szCs w:val="28"/>
          <w:lang w:val="en-IN"/>
        </w:rPr>
        <w:t xml:space="preserve"> instead of </w:t>
      </w:r>
      <w:r w:rsidRPr="00CB66F9">
        <w:rPr>
          <w:rFonts w:ascii="Tw Cen MT" w:hAnsi="Tw Cen MT" w:cs="Tw Cen MT"/>
          <w:sz w:val="28"/>
          <w:szCs w:val="28"/>
          <w:lang w:val="en-IN"/>
        </w:rPr>
        <w:t>‘</w:t>
      </w:r>
      <w:r w:rsidRPr="00CB66F9">
        <w:rPr>
          <w:sz w:val="28"/>
          <w:szCs w:val="28"/>
          <w:lang w:val="en-IN"/>
        </w:rPr>
        <w:t>2500000</w:t>
      </w:r>
      <w:r w:rsidRPr="00CB66F9">
        <w:rPr>
          <w:rFonts w:ascii="Tw Cen MT" w:hAnsi="Tw Cen MT" w:cs="Tw Cen MT"/>
          <w:sz w:val="28"/>
          <w:szCs w:val="28"/>
          <w:lang w:val="en-IN"/>
        </w:rPr>
        <w:t>’</w:t>
      </w:r>
      <w:r w:rsidRPr="00CB66F9">
        <w:rPr>
          <w:sz w:val="28"/>
          <w:szCs w:val="28"/>
          <w:lang w:val="en-IN"/>
        </w:rPr>
        <w:t>).</w:t>
      </w:r>
    </w:p>
    <w:p w14:paraId="227C1637" w14:textId="77777777" w:rsidR="00CB66F9" w:rsidRDefault="00CB66F9" w:rsidP="00CB66F9">
      <w:pPr>
        <w:rPr>
          <w:sz w:val="28"/>
          <w:szCs w:val="28"/>
          <w:lang w:val="en-IN"/>
        </w:rPr>
      </w:pPr>
    </w:p>
    <w:p w14:paraId="3018704E" w14:textId="77777777" w:rsidR="00CB66F9" w:rsidRPr="00CB66F9" w:rsidRDefault="00CB66F9" w:rsidP="00CB66F9">
      <w:pPr>
        <w:rPr>
          <w:sz w:val="28"/>
          <w:szCs w:val="28"/>
          <w:lang w:val="en-IN"/>
        </w:rPr>
      </w:pPr>
    </w:p>
    <w:p w14:paraId="3BB88B8D" w14:textId="568E3F63" w:rsidR="00CB66F9" w:rsidRPr="00CB66F9" w:rsidRDefault="00CB66F9" w:rsidP="00CB66F9">
      <w:pPr>
        <w:rPr>
          <w:b/>
          <w:bCs/>
          <w:sz w:val="28"/>
          <w:szCs w:val="28"/>
          <w:lang w:val="en-IN"/>
        </w:rPr>
      </w:pPr>
      <w:r>
        <w:rPr>
          <w:noProof/>
          <w:sz w:val="28"/>
          <w:szCs w:val="28"/>
          <w:lang w:val="en-IN"/>
        </w:rPr>
        <w:lastRenderedPageBreak/>
        <mc:AlternateContent>
          <mc:Choice Requires="wps">
            <w:drawing>
              <wp:anchor distT="0" distB="0" distL="114300" distR="114300" simplePos="0" relativeHeight="251684864" behindDoc="1" locked="0" layoutInCell="1" allowOverlap="1" wp14:anchorId="756AE13E" wp14:editId="667F7A81">
                <wp:simplePos x="0" y="0"/>
                <wp:positionH relativeFrom="column">
                  <wp:posOffset>-121285</wp:posOffset>
                </wp:positionH>
                <wp:positionV relativeFrom="paragraph">
                  <wp:posOffset>340994</wp:posOffset>
                </wp:positionV>
                <wp:extent cx="6905625" cy="2752725"/>
                <wp:effectExtent l="0" t="0" r="28575" b="28575"/>
                <wp:wrapNone/>
                <wp:docPr id="331581385"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7527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2B7C5" id="Rectangle 3" o:spid="_x0000_s1026" style="position:absolute;margin-left:-9.55pt;margin-top:26.85pt;width:543.75pt;height:21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" fillcolor="white [3201]" strokecolor="#62a39f [3209]" strokeweight="1.25pt"/>
            </w:pict>
          </mc:Fallback>
        </mc:AlternateContent>
      </w:r>
      <w:r w:rsidRPr="00CB66F9">
        <w:rPr>
          <w:b/>
          <w:bCs/>
          <w:sz w:val="28"/>
          <w:szCs w:val="28"/>
          <w:lang w:val="en-IN"/>
        </w:rPr>
        <w:t>-- Indian formatting</w:t>
      </w:r>
    </w:p>
    <w:p w14:paraId="31CE805B" w14:textId="03565F56" w:rsidR="00CB66F9" w:rsidRPr="00CB66F9" w:rsidRDefault="00CB66F9" w:rsidP="00CB66F9">
      <w:pPr>
        <w:rPr>
          <w:sz w:val="28"/>
          <w:szCs w:val="28"/>
          <w:lang w:val="en-IN"/>
        </w:rPr>
      </w:pPr>
      <w:r w:rsidRPr="00CB66F9">
        <w:rPr>
          <w:sz w:val="28"/>
          <w:szCs w:val="28"/>
          <w:lang w:val="en-IN"/>
        </w:rPr>
        <w:t xml:space="preserve">SELECT </w:t>
      </w:r>
    </w:p>
    <w:p w14:paraId="5A1EFE9F" w14:textId="6351DCBE" w:rsidR="00CB66F9" w:rsidRPr="00CB66F9" w:rsidRDefault="00CB66F9" w:rsidP="00CB66F9">
      <w:pPr>
        <w:rPr>
          <w:sz w:val="28"/>
          <w:szCs w:val="28"/>
          <w:lang w:val="en-IN"/>
        </w:rPr>
      </w:pPr>
      <w:r w:rsidRPr="00CB66F9">
        <w:rPr>
          <w:sz w:val="28"/>
          <w:szCs w:val="28"/>
          <w:lang w:val="en-IN"/>
        </w:rPr>
        <w:t xml:space="preserve">    loan_status,</w:t>
      </w:r>
      <w:r w:rsidRPr="00CB66F9">
        <w:rPr>
          <w:noProof/>
          <w:sz w:val="28"/>
          <w:szCs w:val="28"/>
          <w:lang w:val="en-IN"/>
        </w:rPr>
        <w:t xml:space="preserve"> </w:t>
      </w:r>
    </w:p>
    <w:p w14:paraId="721AF240" w14:textId="77777777" w:rsidR="00CB66F9" w:rsidRPr="00CB66F9" w:rsidRDefault="00CB66F9" w:rsidP="00CB66F9">
      <w:pPr>
        <w:rPr>
          <w:sz w:val="28"/>
          <w:szCs w:val="28"/>
          <w:lang w:val="en-IN"/>
        </w:rPr>
      </w:pPr>
      <w:r w:rsidRPr="00CB66F9">
        <w:rPr>
          <w:sz w:val="28"/>
          <w:szCs w:val="28"/>
          <w:lang w:val="en-IN"/>
        </w:rPr>
        <w:t xml:space="preserve">    COUNT(*) as loan_count,</w:t>
      </w:r>
    </w:p>
    <w:p w14:paraId="0ECC6EF3" w14:textId="77777777" w:rsidR="00CB66F9" w:rsidRPr="00CB66F9" w:rsidRDefault="00CB66F9" w:rsidP="00CB66F9">
      <w:pPr>
        <w:rPr>
          <w:sz w:val="28"/>
          <w:szCs w:val="28"/>
          <w:lang w:val="en-IN"/>
        </w:rPr>
      </w:pPr>
      <w:r w:rsidRPr="00CB66F9">
        <w:rPr>
          <w:sz w:val="28"/>
          <w:szCs w:val="28"/>
          <w:lang w:val="en-IN"/>
        </w:rPr>
        <w:t xml:space="preserve">    FORMAT(SUM(loan_amount), 'C0', 'en-IN') as portfolio_value_formatted,</w:t>
      </w:r>
    </w:p>
    <w:p w14:paraId="53C910C1" w14:textId="77777777" w:rsidR="00CB66F9" w:rsidRPr="00CB66F9" w:rsidRDefault="00CB66F9" w:rsidP="00CB66F9">
      <w:pPr>
        <w:rPr>
          <w:sz w:val="28"/>
          <w:szCs w:val="28"/>
          <w:lang w:val="en-IN"/>
        </w:rPr>
      </w:pPr>
      <w:r w:rsidRPr="00CB66F9">
        <w:rPr>
          <w:sz w:val="28"/>
          <w:szCs w:val="28"/>
          <w:lang w:val="en-IN"/>
        </w:rPr>
        <w:t xml:space="preserve">    FORMAT(AVG(loan_amount), 'C0', 'en-IN') as average_loan_formatted</w:t>
      </w:r>
    </w:p>
    <w:p w14:paraId="6394A9F5" w14:textId="77777777" w:rsidR="00CB66F9" w:rsidRPr="00CB66F9" w:rsidRDefault="00CB66F9" w:rsidP="00CB66F9">
      <w:pPr>
        <w:rPr>
          <w:sz w:val="28"/>
          <w:szCs w:val="28"/>
          <w:lang w:val="en-IN"/>
        </w:rPr>
      </w:pPr>
      <w:r w:rsidRPr="00CB66F9">
        <w:rPr>
          <w:sz w:val="28"/>
          <w:szCs w:val="28"/>
          <w:lang w:val="en-IN"/>
        </w:rPr>
        <w:t>FROM loans</w:t>
      </w:r>
    </w:p>
    <w:p w14:paraId="594900C8" w14:textId="77777777" w:rsidR="00CB66F9" w:rsidRPr="00CB66F9" w:rsidRDefault="00CB66F9" w:rsidP="00CB66F9">
      <w:pPr>
        <w:rPr>
          <w:sz w:val="28"/>
          <w:szCs w:val="28"/>
          <w:lang w:val="en-IN"/>
        </w:rPr>
      </w:pPr>
      <w:r w:rsidRPr="00CB66F9">
        <w:rPr>
          <w:sz w:val="28"/>
          <w:szCs w:val="28"/>
          <w:lang w:val="en-IN"/>
        </w:rPr>
        <w:t>WHERE disbursement_date IS NOT NULL</w:t>
      </w:r>
    </w:p>
    <w:p w14:paraId="60AFDE42" w14:textId="77777777" w:rsidR="00CB66F9" w:rsidRPr="00CB66F9" w:rsidRDefault="00CB66F9" w:rsidP="00CB66F9">
      <w:pPr>
        <w:rPr>
          <w:sz w:val="28"/>
          <w:szCs w:val="28"/>
          <w:lang w:val="en-IN"/>
        </w:rPr>
      </w:pPr>
      <w:r w:rsidRPr="00CB66F9">
        <w:rPr>
          <w:sz w:val="28"/>
          <w:szCs w:val="28"/>
          <w:lang w:val="en-IN"/>
        </w:rPr>
        <w:t>GROUP BY loan_status;</w:t>
      </w:r>
    </w:p>
    <w:p w14:paraId="55EE6F81" w14:textId="162A4B94" w:rsidR="00CB66F9" w:rsidRPr="00CB66F9" w:rsidRDefault="00CB66F9" w:rsidP="00CB66F9">
      <w:pPr>
        <w:rPr>
          <w:sz w:val="28"/>
          <w:szCs w:val="28"/>
          <w:lang w:val="en-IN"/>
        </w:rPr>
      </w:pPr>
    </w:p>
    <w:p w14:paraId="3738866C" w14:textId="6FA2233C" w:rsidR="00CB66F9" w:rsidRPr="00CB66F9" w:rsidRDefault="00B52B44" w:rsidP="00CB66F9">
      <w:pPr>
        <w:rPr>
          <w:b/>
          <w:bCs/>
          <w:sz w:val="28"/>
          <w:szCs w:val="28"/>
          <w:lang w:val="en-IN"/>
        </w:rPr>
      </w:pPr>
      <w:r>
        <w:rPr>
          <w:noProof/>
          <w:sz w:val="28"/>
          <w:szCs w:val="28"/>
          <w:lang w:val="en-IN"/>
        </w:rPr>
        <mc:AlternateContent>
          <mc:Choice Requires="wps">
            <w:drawing>
              <wp:anchor distT="0" distB="0" distL="114300" distR="114300" simplePos="0" relativeHeight="251686912" behindDoc="1" locked="0" layoutInCell="1" allowOverlap="1" wp14:anchorId="6B1CE23F" wp14:editId="5FFF2F10">
                <wp:simplePos x="0" y="0"/>
                <wp:positionH relativeFrom="column">
                  <wp:posOffset>-99060</wp:posOffset>
                </wp:positionH>
                <wp:positionV relativeFrom="paragraph">
                  <wp:posOffset>241935</wp:posOffset>
                </wp:positionV>
                <wp:extent cx="6905625" cy="2457450"/>
                <wp:effectExtent l="0" t="0" r="28575" b="19050"/>
                <wp:wrapNone/>
                <wp:docPr id="933141991"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2457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EC16D" id="Rectangle 3" o:spid="_x0000_s1026" style="position:absolute;margin-left:-7.8pt;margin-top:19.05pt;width:543.75pt;height:19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" fillcolor="white [3201]" strokecolor="#62a39f [3209]" strokeweight="1.25pt"/>
            </w:pict>
          </mc:Fallback>
        </mc:AlternateContent>
      </w:r>
      <w:r w:rsidR="00CB66F9" w:rsidRPr="00CB66F9">
        <w:rPr>
          <w:b/>
          <w:bCs/>
          <w:sz w:val="28"/>
          <w:szCs w:val="28"/>
          <w:lang w:val="en-IN"/>
        </w:rPr>
        <w:t>-- Format as Crores</w:t>
      </w:r>
    </w:p>
    <w:p w14:paraId="0E89BFEB" w14:textId="39BB6AAF" w:rsidR="00CB66F9" w:rsidRPr="00CB66F9" w:rsidRDefault="00CB66F9" w:rsidP="00CB66F9">
      <w:pPr>
        <w:rPr>
          <w:sz w:val="28"/>
          <w:szCs w:val="28"/>
          <w:lang w:val="en-IN"/>
        </w:rPr>
      </w:pPr>
      <w:r w:rsidRPr="00CB66F9">
        <w:rPr>
          <w:sz w:val="28"/>
          <w:szCs w:val="28"/>
          <w:lang w:val="en-IN"/>
        </w:rPr>
        <w:t xml:space="preserve">SELECT </w:t>
      </w:r>
    </w:p>
    <w:p w14:paraId="55945650" w14:textId="3F6245CD" w:rsidR="00CB66F9" w:rsidRPr="00CB66F9" w:rsidRDefault="00CB66F9" w:rsidP="00CB66F9">
      <w:pPr>
        <w:rPr>
          <w:sz w:val="28"/>
          <w:szCs w:val="28"/>
          <w:lang w:val="en-IN"/>
        </w:rPr>
      </w:pPr>
      <w:r w:rsidRPr="00CB66F9">
        <w:rPr>
          <w:sz w:val="28"/>
          <w:szCs w:val="28"/>
          <w:lang w:val="en-IN"/>
        </w:rPr>
        <w:t xml:space="preserve">    loan_status,</w:t>
      </w:r>
    </w:p>
    <w:p w14:paraId="36C020E4" w14:textId="4EA179F8" w:rsidR="00CB66F9" w:rsidRPr="00CB66F9" w:rsidRDefault="00CB66F9" w:rsidP="00CB66F9">
      <w:pPr>
        <w:rPr>
          <w:sz w:val="28"/>
          <w:szCs w:val="28"/>
          <w:lang w:val="en-IN"/>
        </w:rPr>
      </w:pPr>
      <w:r w:rsidRPr="00CB66F9">
        <w:rPr>
          <w:sz w:val="28"/>
          <w:szCs w:val="28"/>
          <w:lang w:val="en-IN"/>
        </w:rPr>
        <w:t xml:space="preserve">    COUNT(*) as loans,</w:t>
      </w:r>
    </w:p>
    <w:p w14:paraId="03BA9EE7" w14:textId="391D18E1" w:rsidR="00CB66F9" w:rsidRPr="00CB66F9" w:rsidRDefault="00CB66F9" w:rsidP="00CB66F9">
      <w:pPr>
        <w:rPr>
          <w:sz w:val="28"/>
          <w:szCs w:val="28"/>
          <w:lang w:val="en-IN"/>
        </w:rPr>
      </w:pPr>
      <w:r w:rsidRPr="00CB66F9">
        <w:rPr>
          <w:sz w:val="28"/>
          <w:szCs w:val="28"/>
          <w:lang w:val="en-IN"/>
        </w:rPr>
        <w:t xml:space="preserve">    CONCAT('</w:t>
      </w:r>
      <w:r w:rsidRPr="00CB66F9">
        <w:rPr>
          <w:rFonts w:ascii="Arial" w:hAnsi="Arial" w:cs="Arial"/>
          <w:sz w:val="28"/>
          <w:szCs w:val="28"/>
          <w:lang w:val="en-IN"/>
        </w:rPr>
        <w:t>₹</w:t>
      </w:r>
      <w:r w:rsidRPr="00CB66F9">
        <w:rPr>
          <w:sz w:val="28"/>
          <w:szCs w:val="28"/>
          <w:lang w:val="en-IN"/>
        </w:rPr>
        <w:t>', FORMAT(SUM(loan_amount)/10000000, 'N2'), ' Cr') as portfolio_crores</w:t>
      </w:r>
    </w:p>
    <w:p w14:paraId="296EAFC1" w14:textId="77777777" w:rsidR="00CB66F9" w:rsidRPr="00CB66F9" w:rsidRDefault="00CB66F9" w:rsidP="00CB66F9">
      <w:pPr>
        <w:rPr>
          <w:sz w:val="28"/>
          <w:szCs w:val="28"/>
          <w:lang w:val="en-IN"/>
        </w:rPr>
      </w:pPr>
      <w:r w:rsidRPr="00CB66F9">
        <w:rPr>
          <w:sz w:val="28"/>
          <w:szCs w:val="28"/>
          <w:lang w:val="en-IN"/>
        </w:rPr>
        <w:t>FROM loans</w:t>
      </w:r>
    </w:p>
    <w:p w14:paraId="16593C8F" w14:textId="77777777" w:rsidR="00CB66F9" w:rsidRPr="00CB66F9" w:rsidRDefault="00CB66F9" w:rsidP="00CB66F9">
      <w:pPr>
        <w:rPr>
          <w:sz w:val="28"/>
          <w:szCs w:val="28"/>
          <w:lang w:val="en-IN"/>
        </w:rPr>
      </w:pPr>
      <w:r w:rsidRPr="00CB66F9">
        <w:rPr>
          <w:sz w:val="28"/>
          <w:szCs w:val="28"/>
          <w:lang w:val="en-IN"/>
        </w:rPr>
        <w:t>WHERE disbursement_date IS NOT NULL</w:t>
      </w:r>
    </w:p>
    <w:p w14:paraId="58EA5025" w14:textId="7874EB53" w:rsidR="00CB66F9" w:rsidRDefault="00CB66F9" w:rsidP="00CB66F9">
      <w:pPr>
        <w:rPr>
          <w:sz w:val="28"/>
          <w:szCs w:val="28"/>
          <w:lang w:val="en-IN"/>
        </w:rPr>
      </w:pPr>
      <w:r w:rsidRPr="00CB66F9">
        <w:rPr>
          <w:sz w:val="28"/>
          <w:szCs w:val="28"/>
          <w:lang w:val="en-IN"/>
        </w:rPr>
        <w:t>GROUP BY loan_status;</w:t>
      </w:r>
    </w:p>
    <w:p w14:paraId="30116E77" w14:textId="1F52E2EC" w:rsidR="00CB66F9" w:rsidRPr="00B52B44" w:rsidRDefault="00CB66F9" w:rsidP="00B52B44">
      <w:pPr>
        <w:pStyle w:val="Heading2"/>
        <w:rPr>
          <w:rStyle w:val="Heading2Char"/>
          <w:b/>
          <w:bCs/>
          <w:caps/>
          <w:sz w:val="28"/>
          <w:szCs w:val="28"/>
          <w:shd w:val="clear" w:color="auto" w:fill="auto"/>
        </w:rPr>
      </w:pPr>
      <w:r w:rsidRPr="00B52B44">
        <w:rPr>
          <w:rStyle w:val="Heading2Char"/>
          <w:caps/>
          <w:sz w:val="28"/>
          <w:szCs w:val="28"/>
          <w:shd w:val="clear" w:color="auto" w:fill="auto"/>
        </w:rPr>
        <w:t xml:space="preserve"> </w:t>
      </w:r>
      <w:r w:rsidRPr="00B52B44">
        <w:rPr>
          <w:rStyle w:val="Heading2Char"/>
          <w:b/>
          <w:bCs/>
          <w:caps/>
          <w:sz w:val="28"/>
          <w:szCs w:val="28"/>
          <w:shd w:val="clear" w:color="auto" w:fill="auto"/>
        </w:rPr>
        <w:t>Part 7: Executive Summary Reporting</w:t>
      </w:r>
    </w:p>
    <w:p w14:paraId="403D4336" w14:textId="77777777" w:rsidR="00B52B44" w:rsidRDefault="00B52B44" w:rsidP="00CB66F9">
      <w:pPr>
        <w:rPr>
          <w:b/>
          <w:bCs/>
          <w:sz w:val="28"/>
          <w:szCs w:val="28"/>
          <w:lang w:val="en-IN"/>
        </w:rPr>
      </w:pPr>
    </w:p>
    <w:p w14:paraId="27C78899" w14:textId="6235AD11"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Executives expect ready-to-use dashboards or reports. Your queries should produce data that's clean, categorized, formatted, and insightful in one view.</w:t>
      </w:r>
    </w:p>
    <w:p w14:paraId="2CD0265B" w14:textId="77777777" w:rsidR="00CB66F9" w:rsidRPr="00CB66F9" w:rsidRDefault="00CB66F9" w:rsidP="00CB66F9">
      <w:pPr>
        <w:rPr>
          <w:sz w:val="28"/>
          <w:szCs w:val="28"/>
          <w:lang w:val="en-IN"/>
        </w:rPr>
      </w:pPr>
      <w:r w:rsidRPr="00CB66F9">
        <w:rPr>
          <w:b/>
          <w:bCs/>
          <w:sz w:val="28"/>
          <w:szCs w:val="28"/>
          <w:lang w:val="en-IN"/>
        </w:rPr>
        <w:t>Learning Goals:</w:t>
      </w:r>
    </w:p>
    <w:p w14:paraId="485C438E" w14:textId="77777777" w:rsidR="00CB66F9" w:rsidRPr="00CB66F9" w:rsidRDefault="00CB66F9" w:rsidP="00CB66F9">
      <w:pPr>
        <w:numPr>
          <w:ilvl w:val="0"/>
          <w:numId w:val="18"/>
        </w:numPr>
        <w:rPr>
          <w:sz w:val="28"/>
          <w:szCs w:val="28"/>
          <w:lang w:val="en-IN"/>
        </w:rPr>
      </w:pPr>
      <w:r w:rsidRPr="00CB66F9">
        <w:rPr>
          <w:sz w:val="28"/>
          <w:szCs w:val="28"/>
          <w:lang w:val="en-IN"/>
        </w:rPr>
        <w:t>Combine aggregates, percentages, and formatting into one result.</w:t>
      </w:r>
    </w:p>
    <w:p w14:paraId="169877E7" w14:textId="77777777" w:rsidR="00CB66F9" w:rsidRPr="00CB66F9" w:rsidRDefault="00CB66F9" w:rsidP="00CB66F9">
      <w:pPr>
        <w:numPr>
          <w:ilvl w:val="0"/>
          <w:numId w:val="18"/>
        </w:numPr>
        <w:rPr>
          <w:sz w:val="28"/>
          <w:szCs w:val="28"/>
          <w:lang w:val="en-IN"/>
        </w:rPr>
      </w:pPr>
      <w:r w:rsidRPr="00CB66F9">
        <w:rPr>
          <w:sz w:val="28"/>
          <w:szCs w:val="28"/>
          <w:lang w:val="en-IN"/>
        </w:rPr>
        <w:t>Use aliases (AS) for clean column names.</w:t>
      </w:r>
    </w:p>
    <w:p w14:paraId="723CA02C" w14:textId="77777777" w:rsidR="00CB66F9" w:rsidRPr="00CB66F9" w:rsidRDefault="00CB66F9" w:rsidP="00CB66F9">
      <w:pPr>
        <w:numPr>
          <w:ilvl w:val="0"/>
          <w:numId w:val="18"/>
        </w:numPr>
        <w:rPr>
          <w:sz w:val="28"/>
          <w:szCs w:val="28"/>
          <w:lang w:val="en-IN"/>
        </w:rPr>
      </w:pPr>
      <w:r w:rsidRPr="00CB66F9">
        <w:rPr>
          <w:sz w:val="28"/>
          <w:szCs w:val="28"/>
          <w:lang w:val="en-IN"/>
        </w:rPr>
        <w:lastRenderedPageBreak/>
        <w:t>Sort output to highlight highest value or risk categories.</w:t>
      </w:r>
    </w:p>
    <w:p w14:paraId="7A2344DA" w14:textId="2B0F668F" w:rsidR="00CB66F9" w:rsidRPr="00CB66F9" w:rsidRDefault="00CB66F9" w:rsidP="00CB66F9">
      <w:pPr>
        <w:rPr>
          <w:b/>
          <w:bCs/>
          <w:sz w:val="28"/>
          <w:szCs w:val="28"/>
          <w:lang w:val="en-IN"/>
        </w:rPr>
      </w:pPr>
      <w:r>
        <w:rPr>
          <w:noProof/>
          <w:sz w:val="28"/>
          <w:szCs w:val="28"/>
          <w:lang w:val="en-IN"/>
        </w:rPr>
        <mc:AlternateContent>
          <mc:Choice Requires="wps">
            <w:drawing>
              <wp:anchor distT="0" distB="0" distL="114300" distR="114300" simplePos="0" relativeHeight="251688960" behindDoc="1" locked="0" layoutInCell="1" allowOverlap="1" wp14:anchorId="44C6637C" wp14:editId="56F3ED5E">
                <wp:simplePos x="0" y="0"/>
                <wp:positionH relativeFrom="column">
                  <wp:posOffset>-121285</wp:posOffset>
                </wp:positionH>
                <wp:positionV relativeFrom="paragraph">
                  <wp:posOffset>327025</wp:posOffset>
                </wp:positionV>
                <wp:extent cx="6905625" cy="4505325"/>
                <wp:effectExtent l="0" t="0" r="28575" b="28575"/>
                <wp:wrapNone/>
                <wp:docPr id="66616891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45053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E4E90" id="Rectangle 3" o:spid="_x0000_s1026" style="position:absolute;margin-left:-9.55pt;margin-top:25.75pt;width:543.75pt;height:354.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" fillcolor="white [3201]" strokecolor="#62a39f [3209]" strokeweight="1.25pt"/>
            </w:pict>
          </mc:Fallback>
        </mc:AlternateContent>
      </w:r>
      <w:r w:rsidRPr="00CB66F9">
        <w:rPr>
          <w:b/>
          <w:bCs/>
          <w:sz w:val="28"/>
          <w:szCs w:val="28"/>
          <w:lang w:val="en-IN"/>
        </w:rPr>
        <w:t>-- Decision-ready summary</w:t>
      </w:r>
    </w:p>
    <w:p w14:paraId="36155655" w14:textId="1273978E" w:rsidR="00CB66F9" w:rsidRPr="00CB66F9" w:rsidRDefault="00CB66F9" w:rsidP="00CB66F9">
      <w:pPr>
        <w:rPr>
          <w:sz w:val="28"/>
          <w:szCs w:val="28"/>
          <w:lang w:val="en-IN"/>
        </w:rPr>
      </w:pPr>
      <w:r w:rsidRPr="00CB66F9">
        <w:rPr>
          <w:sz w:val="28"/>
          <w:szCs w:val="28"/>
          <w:lang w:val="en-IN"/>
        </w:rPr>
        <w:t xml:space="preserve">SELECT </w:t>
      </w:r>
    </w:p>
    <w:p w14:paraId="6B9DCD86" w14:textId="6C73A1B4" w:rsidR="00CB66F9" w:rsidRPr="00CB66F9" w:rsidRDefault="00CB66F9" w:rsidP="00CB66F9">
      <w:pPr>
        <w:rPr>
          <w:sz w:val="28"/>
          <w:szCs w:val="28"/>
          <w:lang w:val="en-IN"/>
        </w:rPr>
      </w:pPr>
      <w:r w:rsidRPr="00CB66F9">
        <w:rPr>
          <w:sz w:val="28"/>
          <w:szCs w:val="28"/>
          <w:lang w:val="en-IN"/>
        </w:rPr>
        <w:t xml:space="preserve">    loan_status as 'Loan Status',</w:t>
      </w:r>
      <w:r w:rsidRPr="00CB66F9">
        <w:rPr>
          <w:noProof/>
          <w:sz w:val="28"/>
          <w:szCs w:val="28"/>
          <w:lang w:val="en-IN"/>
        </w:rPr>
        <w:t xml:space="preserve"> </w:t>
      </w:r>
    </w:p>
    <w:p w14:paraId="1FE274EF" w14:textId="77777777" w:rsidR="00CB66F9" w:rsidRPr="00CB66F9" w:rsidRDefault="00CB66F9" w:rsidP="00CB66F9">
      <w:pPr>
        <w:rPr>
          <w:sz w:val="28"/>
          <w:szCs w:val="28"/>
          <w:lang w:val="en-IN"/>
        </w:rPr>
      </w:pPr>
      <w:r w:rsidRPr="00CB66F9">
        <w:rPr>
          <w:sz w:val="28"/>
          <w:szCs w:val="28"/>
          <w:lang w:val="en-IN"/>
        </w:rPr>
        <w:t xml:space="preserve">    COUNT(*) as 'Number of Loans',</w:t>
      </w:r>
    </w:p>
    <w:p w14:paraId="4DACB3FD" w14:textId="77777777" w:rsidR="00CB66F9" w:rsidRPr="00CB66F9" w:rsidRDefault="00CB66F9" w:rsidP="00CB66F9">
      <w:pPr>
        <w:rPr>
          <w:sz w:val="28"/>
          <w:szCs w:val="28"/>
          <w:lang w:val="en-IN"/>
        </w:rPr>
      </w:pPr>
      <w:r w:rsidRPr="00CB66F9">
        <w:rPr>
          <w:sz w:val="28"/>
          <w:szCs w:val="28"/>
          <w:lang w:val="en-IN"/>
        </w:rPr>
        <w:t xml:space="preserve">    FORMAT(SUM(loan_amount), 'C0', 'en-IN') as 'Portfolio Value',</w:t>
      </w:r>
    </w:p>
    <w:p w14:paraId="7581CF77" w14:textId="77777777" w:rsidR="00CB66F9" w:rsidRPr="00CB66F9" w:rsidRDefault="00CB66F9" w:rsidP="00CB66F9">
      <w:pPr>
        <w:rPr>
          <w:sz w:val="28"/>
          <w:szCs w:val="28"/>
          <w:lang w:val="en-IN"/>
        </w:rPr>
      </w:pPr>
      <w:r w:rsidRPr="00CB66F9">
        <w:rPr>
          <w:sz w:val="28"/>
          <w:szCs w:val="28"/>
          <w:lang w:val="en-IN"/>
        </w:rPr>
        <w:t xml:space="preserve">    CONCAT(</w:t>
      </w:r>
    </w:p>
    <w:p w14:paraId="10011147" w14:textId="77777777" w:rsidR="00CB66F9" w:rsidRPr="00CB66F9" w:rsidRDefault="00CB66F9" w:rsidP="00CB66F9">
      <w:pPr>
        <w:rPr>
          <w:sz w:val="28"/>
          <w:szCs w:val="28"/>
          <w:lang w:val="en-IN"/>
        </w:rPr>
      </w:pPr>
      <w:r w:rsidRPr="00CB66F9">
        <w:rPr>
          <w:sz w:val="28"/>
          <w:szCs w:val="28"/>
          <w:lang w:val="en-IN"/>
        </w:rPr>
        <w:t xml:space="preserve">        ROUND(COUNT(*) * 100.0 / (</w:t>
      </w:r>
    </w:p>
    <w:p w14:paraId="14008CD0" w14:textId="77777777" w:rsidR="00CB66F9" w:rsidRPr="00CB66F9" w:rsidRDefault="00CB66F9" w:rsidP="00CB66F9">
      <w:pPr>
        <w:rPr>
          <w:sz w:val="28"/>
          <w:szCs w:val="28"/>
          <w:lang w:val="en-IN"/>
        </w:rPr>
      </w:pPr>
      <w:r w:rsidRPr="00CB66F9">
        <w:rPr>
          <w:sz w:val="28"/>
          <w:szCs w:val="28"/>
          <w:lang w:val="en-IN"/>
        </w:rPr>
        <w:t xml:space="preserve">            SELECT COUNT(*) FROM loans WHERE disbursement_date IS NOT NULL</w:t>
      </w:r>
    </w:p>
    <w:p w14:paraId="7426CDFE" w14:textId="77777777" w:rsidR="00CB66F9" w:rsidRPr="00CB66F9" w:rsidRDefault="00CB66F9" w:rsidP="00CB66F9">
      <w:pPr>
        <w:rPr>
          <w:sz w:val="28"/>
          <w:szCs w:val="28"/>
          <w:lang w:val="en-IN"/>
        </w:rPr>
      </w:pPr>
      <w:r w:rsidRPr="00CB66F9">
        <w:rPr>
          <w:sz w:val="28"/>
          <w:szCs w:val="28"/>
          <w:lang w:val="en-IN"/>
        </w:rPr>
        <w:t xml:space="preserve">        ), 1), '%'</w:t>
      </w:r>
    </w:p>
    <w:p w14:paraId="0FB97F97" w14:textId="77777777" w:rsidR="00CB66F9" w:rsidRPr="00CB66F9" w:rsidRDefault="00CB66F9" w:rsidP="00CB66F9">
      <w:pPr>
        <w:rPr>
          <w:sz w:val="28"/>
          <w:szCs w:val="28"/>
          <w:lang w:val="en-IN"/>
        </w:rPr>
      </w:pPr>
      <w:r w:rsidRPr="00CB66F9">
        <w:rPr>
          <w:sz w:val="28"/>
          <w:szCs w:val="28"/>
          <w:lang w:val="en-IN"/>
        </w:rPr>
        <w:t xml:space="preserve">    ) as 'Portfolio %'</w:t>
      </w:r>
    </w:p>
    <w:p w14:paraId="5A607023" w14:textId="77777777" w:rsidR="00CB66F9" w:rsidRPr="00CB66F9" w:rsidRDefault="00CB66F9" w:rsidP="00CB66F9">
      <w:pPr>
        <w:rPr>
          <w:sz w:val="28"/>
          <w:szCs w:val="28"/>
          <w:lang w:val="en-IN"/>
        </w:rPr>
      </w:pPr>
      <w:r w:rsidRPr="00CB66F9">
        <w:rPr>
          <w:sz w:val="28"/>
          <w:szCs w:val="28"/>
          <w:lang w:val="en-IN"/>
        </w:rPr>
        <w:t>FROM loans</w:t>
      </w:r>
    </w:p>
    <w:p w14:paraId="40BAD5F7" w14:textId="77777777" w:rsidR="00CB66F9" w:rsidRPr="00CB66F9" w:rsidRDefault="00CB66F9" w:rsidP="00CB66F9">
      <w:pPr>
        <w:rPr>
          <w:sz w:val="28"/>
          <w:szCs w:val="28"/>
          <w:lang w:val="en-IN"/>
        </w:rPr>
      </w:pPr>
      <w:r w:rsidRPr="00CB66F9">
        <w:rPr>
          <w:sz w:val="28"/>
          <w:szCs w:val="28"/>
          <w:lang w:val="en-IN"/>
        </w:rPr>
        <w:t>WHERE disbursement_date IS NOT NULL</w:t>
      </w:r>
    </w:p>
    <w:p w14:paraId="5AAF4A1B" w14:textId="77777777" w:rsidR="00CB66F9" w:rsidRPr="00CB66F9" w:rsidRDefault="00CB66F9" w:rsidP="00CB66F9">
      <w:pPr>
        <w:rPr>
          <w:sz w:val="28"/>
          <w:szCs w:val="28"/>
          <w:lang w:val="en-IN"/>
        </w:rPr>
      </w:pPr>
      <w:r w:rsidRPr="00CB66F9">
        <w:rPr>
          <w:sz w:val="28"/>
          <w:szCs w:val="28"/>
          <w:lang w:val="en-IN"/>
        </w:rPr>
        <w:t>GROUP BY loan_status</w:t>
      </w:r>
    </w:p>
    <w:p w14:paraId="1AD9AE39" w14:textId="11BAE4CC" w:rsidR="00CB66F9" w:rsidRPr="00CB66F9" w:rsidRDefault="00CB66F9" w:rsidP="00CB66F9">
      <w:pPr>
        <w:rPr>
          <w:sz w:val="28"/>
          <w:szCs w:val="28"/>
          <w:lang w:val="en-IN"/>
        </w:rPr>
      </w:pPr>
      <w:r w:rsidRPr="00CB66F9">
        <w:rPr>
          <w:sz w:val="28"/>
          <w:szCs w:val="28"/>
          <w:lang w:val="en-IN"/>
        </w:rPr>
        <w:t>ORDER BY SUM(loan_amount) DESC;</w:t>
      </w:r>
    </w:p>
    <w:p w14:paraId="2BFD8C76" w14:textId="49D84057" w:rsidR="00CB66F9" w:rsidRPr="00B52B44" w:rsidRDefault="00CB66F9" w:rsidP="00B52B44">
      <w:pPr>
        <w:pStyle w:val="Heading2"/>
        <w:rPr>
          <w:b/>
          <w:bCs/>
          <w:sz w:val="28"/>
          <w:szCs w:val="28"/>
          <w:lang w:val="en-IN"/>
        </w:rPr>
      </w:pPr>
      <w:r w:rsidRPr="00B52B44">
        <w:rPr>
          <w:sz w:val="28"/>
          <w:szCs w:val="28"/>
          <w:lang w:val="en-IN"/>
        </w:rPr>
        <w:t xml:space="preserve"> </w:t>
      </w:r>
      <w:r w:rsidRPr="00B52B44">
        <w:rPr>
          <w:b/>
          <w:bCs/>
          <w:sz w:val="28"/>
          <w:szCs w:val="28"/>
          <w:lang w:val="en-IN"/>
        </w:rPr>
        <w:t>Part 8: CASE Logic – Income or Risk Categories</w:t>
      </w:r>
    </w:p>
    <w:p w14:paraId="390256D8" w14:textId="77777777"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CASE statements allow you to create custom categories or apply business rules directly in SQL. This makes your analysis more intelligent and actionable.</w:t>
      </w:r>
    </w:p>
    <w:p w14:paraId="29CA7D5A" w14:textId="77777777" w:rsidR="00CB66F9" w:rsidRPr="00CB66F9" w:rsidRDefault="00CB66F9" w:rsidP="00CB66F9">
      <w:pPr>
        <w:rPr>
          <w:sz w:val="28"/>
          <w:szCs w:val="28"/>
          <w:lang w:val="en-IN"/>
        </w:rPr>
      </w:pPr>
      <w:r w:rsidRPr="00CB66F9">
        <w:rPr>
          <w:b/>
          <w:bCs/>
          <w:sz w:val="28"/>
          <w:szCs w:val="28"/>
          <w:lang w:val="en-IN"/>
        </w:rPr>
        <w:t>Learning Goals:</w:t>
      </w:r>
    </w:p>
    <w:p w14:paraId="5837BA37" w14:textId="77777777" w:rsidR="00CB66F9" w:rsidRPr="00CB66F9" w:rsidRDefault="00CB66F9" w:rsidP="00CB66F9">
      <w:pPr>
        <w:numPr>
          <w:ilvl w:val="0"/>
          <w:numId w:val="19"/>
        </w:numPr>
        <w:rPr>
          <w:sz w:val="28"/>
          <w:szCs w:val="28"/>
          <w:lang w:val="en-IN"/>
        </w:rPr>
      </w:pPr>
      <w:r w:rsidRPr="00CB66F9">
        <w:rPr>
          <w:sz w:val="28"/>
          <w:szCs w:val="28"/>
          <w:lang w:val="en-IN"/>
        </w:rPr>
        <w:t>Create income tiers (Low, Medium, High) or risk levels.</w:t>
      </w:r>
    </w:p>
    <w:p w14:paraId="6CEFA59F" w14:textId="77777777" w:rsidR="00CB66F9" w:rsidRPr="00CB66F9" w:rsidRDefault="00CB66F9" w:rsidP="00CB66F9">
      <w:pPr>
        <w:numPr>
          <w:ilvl w:val="0"/>
          <w:numId w:val="19"/>
        </w:numPr>
        <w:rPr>
          <w:sz w:val="28"/>
          <w:szCs w:val="28"/>
          <w:lang w:val="en-IN"/>
        </w:rPr>
      </w:pPr>
      <w:r w:rsidRPr="00CB66F9">
        <w:rPr>
          <w:sz w:val="28"/>
          <w:szCs w:val="28"/>
          <w:lang w:val="en-IN"/>
        </w:rPr>
        <w:t>Tag records based on business-defined thresholds.</w:t>
      </w:r>
    </w:p>
    <w:p w14:paraId="40B1B634" w14:textId="77777777" w:rsidR="00CB66F9" w:rsidRPr="00CB66F9" w:rsidRDefault="00CB66F9" w:rsidP="00CB66F9">
      <w:pPr>
        <w:numPr>
          <w:ilvl w:val="0"/>
          <w:numId w:val="19"/>
        </w:numPr>
        <w:rPr>
          <w:sz w:val="28"/>
          <w:szCs w:val="28"/>
          <w:lang w:val="en-IN"/>
        </w:rPr>
      </w:pPr>
      <w:r w:rsidRPr="00CB66F9">
        <w:rPr>
          <w:sz w:val="28"/>
          <w:szCs w:val="28"/>
          <w:lang w:val="en-IN"/>
        </w:rPr>
        <w:t>Assign actions or recommendations for each category.</w:t>
      </w:r>
    </w:p>
    <w:p w14:paraId="264651CB" w14:textId="77777777" w:rsidR="00CB66F9" w:rsidRDefault="00CB66F9" w:rsidP="00CB66F9">
      <w:pPr>
        <w:rPr>
          <w:sz w:val="28"/>
          <w:szCs w:val="28"/>
          <w:lang w:val="en-IN"/>
        </w:rPr>
      </w:pPr>
    </w:p>
    <w:p w14:paraId="49FCAE9B" w14:textId="77777777" w:rsidR="00CB66F9" w:rsidRDefault="00CB66F9" w:rsidP="00CB66F9">
      <w:pPr>
        <w:rPr>
          <w:sz w:val="28"/>
          <w:szCs w:val="28"/>
          <w:lang w:val="en-IN"/>
        </w:rPr>
      </w:pPr>
    </w:p>
    <w:p w14:paraId="0CBED850" w14:textId="77777777" w:rsidR="00B52B44" w:rsidRDefault="00B52B44" w:rsidP="00CB66F9">
      <w:pPr>
        <w:rPr>
          <w:sz w:val="28"/>
          <w:szCs w:val="28"/>
          <w:lang w:val="en-IN"/>
        </w:rPr>
      </w:pPr>
    </w:p>
    <w:p w14:paraId="098953FE" w14:textId="445B75D7" w:rsidR="00CB66F9" w:rsidRPr="00CB66F9" w:rsidRDefault="00CB66F9" w:rsidP="00CB66F9">
      <w:pPr>
        <w:rPr>
          <w:b/>
          <w:bCs/>
          <w:sz w:val="28"/>
          <w:szCs w:val="28"/>
          <w:lang w:val="en-IN"/>
        </w:rPr>
      </w:pPr>
      <w:r>
        <w:rPr>
          <w:noProof/>
          <w:sz w:val="28"/>
          <w:szCs w:val="28"/>
          <w:lang w:val="en-IN"/>
        </w:rPr>
        <w:lastRenderedPageBreak/>
        <mc:AlternateContent>
          <mc:Choice Requires="wps">
            <w:drawing>
              <wp:anchor distT="0" distB="0" distL="114300" distR="114300" simplePos="0" relativeHeight="251691008" behindDoc="1" locked="0" layoutInCell="1" allowOverlap="1" wp14:anchorId="49AF9214" wp14:editId="49D68DDE">
                <wp:simplePos x="0" y="0"/>
                <wp:positionH relativeFrom="column">
                  <wp:posOffset>-111760</wp:posOffset>
                </wp:positionH>
                <wp:positionV relativeFrom="paragraph">
                  <wp:posOffset>312420</wp:posOffset>
                </wp:positionV>
                <wp:extent cx="6905625" cy="3848100"/>
                <wp:effectExtent l="0" t="0" r="28575" b="19050"/>
                <wp:wrapNone/>
                <wp:docPr id="150489651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3848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F4BA4" id="Rectangle 3" o:spid="_x0000_s1026" style="position:absolute;margin-left:-8.8pt;margin-top:24.6pt;width:543.75pt;height:303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" fillcolor="white [3201]" strokecolor="#62a39f [3209]" strokeweight="1.25pt"/>
            </w:pict>
          </mc:Fallback>
        </mc:AlternateContent>
      </w:r>
      <w:r w:rsidRPr="00CB66F9">
        <w:rPr>
          <w:b/>
          <w:bCs/>
          <w:sz w:val="28"/>
          <w:szCs w:val="28"/>
          <w:lang w:val="en-IN"/>
        </w:rPr>
        <w:t>-- Income categories</w:t>
      </w:r>
    </w:p>
    <w:p w14:paraId="7467E74D" w14:textId="34F8B599" w:rsidR="00CB66F9" w:rsidRPr="00CB66F9" w:rsidRDefault="00CB66F9" w:rsidP="00CB66F9">
      <w:pPr>
        <w:rPr>
          <w:sz w:val="28"/>
          <w:szCs w:val="28"/>
          <w:lang w:val="en-IN"/>
        </w:rPr>
      </w:pPr>
      <w:r w:rsidRPr="00CB66F9">
        <w:rPr>
          <w:sz w:val="28"/>
          <w:szCs w:val="28"/>
          <w:lang w:val="en-IN"/>
        </w:rPr>
        <w:t xml:space="preserve">SELECT </w:t>
      </w:r>
    </w:p>
    <w:p w14:paraId="51215F5F" w14:textId="77777777" w:rsidR="00CB66F9" w:rsidRPr="00CB66F9" w:rsidRDefault="00CB66F9" w:rsidP="00CB66F9">
      <w:pPr>
        <w:rPr>
          <w:sz w:val="28"/>
          <w:szCs w:val="28"/>
          <w:lang w:val="en-IN"/>
        </w:rPr>
      </w:pPr>
      <w:r w:rsidRPr="00CB66F9">
        <w:rPr>
          <w:sz w:val="28"/>
          <w:szCs w:val="28"/>
          <w:lang w:val="en-IN"/>
        </w:rPr>
        <w:t xml:space="preserve">    customer_id,</w:t>
      </w:r>
    </w:p>
    <w:p w14:paraId="085496A8" w14:textId="77777777" w:rsidR="00CB66F9" w:rsidRPr="00CB66F9" w:rsidRDefault="00CB66F9" w:rsidP="00CB66F9">
      <w:pPr>
        <w:rPr>
          <w:sz w:val="28"/>
          <w:szCs w:val="28"/>
          <w:lang w:val="en-IN"/>
        </w:rPr>
      </w:pPr>
      <w:r w:rsidRPr="00CB66F9">
        <w:rPr>
          <w:sz w:val="28"/>
          <w:szCs w:val="28"/>
          <w:lang w:val="en-IN"/>
        </w:rPr>
        <w:t xml:space="preserve">    annual_income,</w:t>
      </w:r>
    </w:p>
    <w:p w14:paraId="30246806" w14:textId="77777777" w:rsidR="00CB66F9" w:rsidRPr="00CB66F9" w:rsidRDefault="00CB66F9" w:rsidP="00CB66F9">
      <w:pPr>
        <w:rPr>
          <w:sz w:val="28"/>
          <w:szCs w:val="28"/>
          <w:lang w:val="en-IN"/>
        </w:rPr>
      </w:pPr>
      <w:r w:rsidRPr="00CB66F9">
        <w:rPr>
          <w:sz w:val="28"/>
          <w:szCs w:val="28"/>
          <w:lang w:val="en-IN"/>
        </w:rPr>
        <w:t xml:space="preserve">    CASE </w:t>
      </w:r>
    </w:p>
    <w:p w14:paraId="7FB78278" w14:textId="77777777" w:rsidR="00CB66F9" w:rsidRPr="00CB66F9" w:rsidRDefault="00CB66F9" w:rsidP="00CB66F9">
      <w:pPr>
        <w:rPr>
          <w:sz w:val="28"/>
          <w:szCs w:val="28"/>
          <w:lang w:val="en-IN"/>
        </w:rPr>
      </w:pPr>
      <w:r w:rsidRPr="00CB66F9">
        <w:rPr>
          <w:sz w:val="28"/>
          <w:szCs w:val="28"/>
          <w:lang w:val="en-IN"/>
        </w:rPr>
        <w:t xml:space="preserve">        WHEN annual_income &lt; 300000 THEN 'Low Income'</w:t>
      </w:r>
    </w:p>
    <w:p w14:paraId="3E15430F" w14:textId="77777777" w:rsidR="00CB66F9" w:rsidRPr="00CB66F9" w:rsidRDefault="00CB66F9" w:rsidP="00CB66F9">
      <w:pPr>
        <w:rPr>
          <w:sz w:val="28"/>
          <w:szCs w:val="28"/>
          <w:lang w:val="en-IN"/>
        </w:rPr>
      </w:pPr>
      <w:r w:rsidRPr="00CB66F9">
        <w:rPr>
          <w:sz w:val="28"/>
          <w:szCs w:val="28"/>
          <w:lang w:val="en-IN"/>
        </w:rPr>
        <w:t xml:space="preserve">        WHEN annual_income &lt; 800000 THEN 'Medium Income'</w:t>
      </w:r>
    </w:p>
    <w:p w14:paraId="50BA6DE4" w14:textId="77777777" w:rsidR="00CB66F9" w:rsidRPr="00CB66F9" w:rsidRDefault="00CB66F9" w:rsidP="00CB66F9">
      <w:pPr>
        <w:rPr>
          <w:sz w:val="28"/>
          <w:szCs w:val="28"/>
          <w:lang w:val="en-IN"/>
        </w:rPr>
      </w:pPr>
      <w:r w:rsidRPr="00CB66F9">
        <w:rPr>
          <w:sz w:val="28"/>
          <w:szCs w:val="28"/>
          <w:lang w:val="en-IN"/>
        </w:rPr>
        <w:t xml:space="preserve">        WHEN annual_income &lt; 1500000 THEN 'High Income'</w:t>
      </w:r>
    </w:p>
    <w:p w14:paraId="1B169CB2" w14:textId="77777777" w:rsidR="00CB66F9" w:rsidRPr="00CB66F9" w:rsidRDefault="00CB66F9" w:rsidP="00CB66F9">
      <w:pPr>
        <w:rPr>
          <w:sz w:val="28"/>
          <w:szCs w:val="28"/>
          <w:lang w:val="en-IN"/>
        </w:rPr>
      </w:pPr>
      <w:r w:rsidRPr="00CB66F9">
        <w:rPr>
          <w:sz w:val="28"/>
          <w:szCs w:val="28"/>
          <w:lang w:val="en-IN"/>
        </w:rPr>
        <w:t xml:space="preserve">        ELSE 'Premium Income'</w:t>
      </w:r>
    </w:p>
    <w:p w14:paraId="4D861C79" w14:textId="77777777" w:rsidR="00CB66F9" w:rsidRPr="00CB66F9" w:rsidRDefault="00CB66F9" w:rsidP="00CB66F9">
      <w:pPr>
        <w:rPr>
          <w:sz w:val="28"/>
          <w:szCs w:val="28"/>
          <w:lang w:val="en-IN"/>
        </w:rPr>
      </w:pPr>
      <w:r w:rsidRPr="00CB66F9">
        <w:rPr>
          <w:sz w:val="28"/>
          <w:szCs w:val="28"/>
          <w:lang w:val="en-IN"/>
        </w:rPr>
        <w:t xml:space="preserve">    END as income_category</w:t>
      </w:r>
    </w:p>
    <w:p w14:paraId="2CFF368F" w14:textId="77777777" w:rsidR="00CB66F9" w:rsidRPr="00CB66F9" w:rsidRDefault="00CB66F9" w:rsidP="00CB66F9">
      <w:pPr>
        <w:rPr>
          <w:sz w:val="28"/>
          <w:szCs w:val="28"/>
          <w:lang w:val="en-IN"/>
        </w:rPr>
      </w:pPr>
      <w:r w:rsidRPr="00CB66F9">
        <w:rPr>
          <w:sz w:val="28"/>
          <w:szCs w:val="28"/>
          <w:lang w:val="en-IN"/>
        </w:rPr>
        <w:t>FROM customers</w:t>
      </w:r>
    </w:p>
    <w:p w14:paraId="13EFE482" w14:textId="40A8BB9E" w:rsidR="00CB66F9" w:rsidRPr="00CB66F9" w:rsidRDefault="00CB66F9" w:rsidP="00CB66F9">
      <w:pPr>
        <w:rPr>
          <w:sz w:val="28"/>
          <w:szCs w:val="28"/>
          <w:lang w:val="en-IN"/>
        </w:rPr>
      </w:pPr>
      <w:r w:rsidRPr="00CB66F9">
        <w:rPr>
          <w:sz w:val="28"/>
          <w:szCs w:val="28"/>
          <w:lang w:val="en-IN"/>
        </w:rPr>
        <w:t>WHERE annual_income IS NOT NULL;</w:t>
      </w:r>
    </w:p>
    <w:p w14:paraId="751E1A87" w14:textId="36DB6BEC" w:rsidR="00CB66F9" w:rsidRPr="00CB66F9" w:rsidRDefault="00CB66F9" w:rsidP="00CB66F9">
      <w:pPr>
        <w:rPr>
          <w:b/>
          <w:bCs/>
          <w:sz w:val="28"/>
          <w:szCs w:val="28"/>
          <w:lang w:val="en-IN"/>
        </w:rPr>
      </w:pPr>
      <w:r>
        <w:rPr>
          <w:noProof/>
          <w:sz w:val="28"/>
          <w:szCs w:val="28"/>
          <w:lang w:val="en-IN"/>
        </w:rPr>
        <mc:AlternateContent>
          <mc:Choice Requires="wps">
            <w:drawing>
              <wp:anchor distT="0" distB="0" distL="114300" distR="114300" simplePos="0" relativeHeight="251694080" behindDoc="1" locked="0" layoutInCell="1" allowOverlap="1" wp14:anchorId="670A3AC2" wp14:editId="34DD155E">
                <wp:simplePos x="0" y="0"/>
                <wp:positionH relativeFrom="column">
                  <wp:posOffset>-111760</wp:posOffset>
                </wp:positionH>
                <wp:positionV relativeFrom="paragraph">
                  <wp:posOffset>327025</wp:posOffset>
                </wp:positionV>
                <wp:extent cx="6905625" cy="4210050"/>
                <wp:effectExtent l="0" t="0" r="28575" b="19050"/>
                <wp:wrapNone/>
                <wp:docPr id="1275001737"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42100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10DD0E" id="Rectangle 3" o:spid="_x0000_s1026" style="position:absolute;margin-left:-8.8pt;margin-top:25.75pt;width:543.75pt;height:331.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" fillcolor="white [3201]" strokecolor="#62a39f [3209]" strokeweight="1.25pt"/>
            </w:pict>
          </mc:Fallback>
        </mc:AlternateContent>
      </w:r>
      <w:r w:rsidRPr="00CB66F9">
        <w:rPr>
          <w:b/>
          <w:bCs/>
          <w:sz w:val="28"/>
          <w:szCs w:val="28"/>
          <w:lang w:val="en-IN"/>
        </w:rPr>
        <w:t>-- Business actions</w:t>
      </w:r>
    </w:p>
    <w:p w14:paraId="1EEC9BF0" w14:textId="5F6167E3" w:rsidR="00CB66F9" w:rsidRPr="00CB66F9" w:rsidRDefault="00CB66F9" w:rsidP="00CB66F9">
      <w:pPr>
        <w:rPr>
          <w:sz w:val="28"/>
          <w:szCs w:val="28"/>
          <w:lang w:val="en-IN"/>
        </w:rPr>
      </w:pPr>
      <w:r w:rsidRPr="00CB66F9">
        <w:rPr>
          <w:sz w:val="28"/>
          <w:szCs w:val="28"/>
          <w:lang w:val="en-IN"/>
        </w:rPr>
        <w:t xml:space="preserve">SELECT </w:t>
      </w:r>
    </w:p>
    <w:p w14:paraId="7627196E" w14:textId="71D35D1A" w:rsidR="00CB66F9" w:rsidRPr="00CB66F9" w:rsidRDefault="00CB66F9" w:rsidP="00CB66F9">
      <w:pPr>
        <w:rPr>
          <w:sz w:val="28"/>
          <w:szCs w:val="28"/>
          <w:lang w:val="en-IN"/>
        </w:rPr>
      </w:pPr>
      <w:r w:rsidRPr="00CB66F9">
        <w:rPr>
          <w:sz w:val="28"/>
          <w:szCs w:val="28"/>
          <w:lang w:val="en-IN"/>
        </w:rPr>
        <w:t xml:space="preserve">    loan_status,</w:t>
      </w:r>
    </w:p>
    <w:p w14:paraId="55078998" w14:textId="4FC8A4E3" w:rsidR="00CB66F9" w:rsidRPr="00CB66F9" w:rsidRDefault="00CB66F9" w:rsidP="00CB66F9">
      <w:pPr>
        <w:rPr>
          <w:sz w:val="28"/>
          <w:szCs w:val="28"/>
          <w:lang w:val="en-IN"/>
        </w:rPr>
      </w:pPr>
      <w:r w:rsidRPr="00CB66F9">
        <w:rPr>
          <w:sz w:val="28"/>
          <w:szCs w:val="28"/>
          <w:lang w:val="en-IN"/>
        </w:rPr>
        <w:t xml:space="preserve">    COUNT(*) as loan_count,</w:t>
      </w:r>
    </w:p>
    <w:p w14:paraId="1D367725" w14:textId="094BE809" w:rsidR="00CB66F9" w:rsidRPr="00CB66F9" w:rsidRDefault="00CB66F9" w:rsidP="00CB66F9">
      <w:pPr>
        <w:rPr>
          <w:sz w:val="28"/>
          <w:szCs w:val="28"/>
          <w:lang w:val="en-IN"/>
        </w:rPr>
      </w:pPr>
      <w:r w:rsidRPr="00CB66F9">
        <w:rPr>
          <w:sz w:val="28"/>
          <w:szCs w:val="28"/>
          <w:lang w:val="en-IN"/>
        </w:rPr>
        <w:t xml:space="preserve">    CASE </w:t>
      </w:r>
    </w:p>
    <w:p w14:paraId="4D8581A2" w14:textId="231C90D1" w:rsidR="00CB66F9" w:rsidRPr="00CB66F9" w:rsidRDefault="00CB66F9" w:rsidP="00CB66F9">
      <w:pPr>
        <w:rPr>
          <w:sz w:val="28"/>
          <w:szCs w:val="28"/>
          <w:lang w:val="en-IN"/>
        </w:rPr>
      </w:pPr>
      <w:r w:rsidRPr="00CB66F9">
        <w:rPr>
          <w:sz w:val="28"/>
          <w:szCs w:val="28"/>
          <w:lang w:val="en-IN"/>
        </w:rPr>
        <w:t xml:space="preserve">        WHEN loan_status = 'Defaulted' THEN 'URGENT: Immediate Action Required'</w:t>
      </w:r>
    </w:p>
    <w:p w14:paraId="15CB10BA" w14:textId="25847283" w:rsidR="00CB66F9" w:rsidRPr="00CB66F9" w:rsidRDefault="00CB66F9" w:rsidP="00CB66F9">
      <w:pPr>
        <w:rPr>
          <w:sz w:val="28"/>
          <w:szCs w:val="28"/>
          <w:lang w:val="en-IN"/>
        </w:rPr>
      </w:pPr>
      <w:r w:rsidRPr="00CB66F9">
        <w:rPr>
          <w:sz w:val="28"/>
          <w:szCs w:val="28"/>
          <w:lang w:val="en-IN"/>
        </w:rPr>
        <w:t xml:space="preserve">        WHEN loan_status = 'Overdue' THEN 'HIGH PRIORITY: Collection Focus'</w:t>
      </w:r>
    </w:p>
    <w:p w14:paraId="2A4D6020" w14:textId="77777777" w:rsidR="00CB66F9" w:rsidRPr="00CB66F9" w:rsidRDefault="00CB66F9" w:rsidP="00CB66F9">
      <w:pPr>
        <w:rPr>
          <w:sz w:val="28"/>
          <w:szCs w:val="28"/>
          <w:lang w:val="en-IN"/>
        </w:rPr>
      </w:pPr>
      <w:r w:rsidRPr="00CB66F9">
        <w:rPr>
          <w:sz w:val="28"/>
          <w:szCs w:val="28"/>
          <w:lang w:val="en-IN"/>
        </w:rPr>
        <w:t xml:space="preserve">        WHEN loan_status = 'Active' THEN 'STANDARD: Regular Monitoring'</w:t>
      </w:r>
    </w:p>
    <w:p w14:paraId="756D7A12" w14:textId="369B9082" w:rsidR="00CB66F9" w:rsidRPr="00CB66F9" w:rsidRDefault="00CB66F9" w:rsidP="00CB66F9">
      <w:pPr>
        <w:rPr>
          <w:sz w:val="28"/>
          <w:szCs w:val="28"/>
          <w:lang w:val="en-IN"/>
        </w:rPr>
      </w:pPr>
      <w:r w:rsidRPr="00CB66F9">
        <w:rPr>
          <w:sz w:val="28"/>
          <w:szCs w:val="28"/>
          <w:lang w:val="en-IN"/>
        </w:rPr>
        <w:t xml:space="preserve">        ELSE 'REVIEW: Status Verification Needed'</w:t>
      </w:r>
    </w:p>
    <w:p w14:paraId="03F10B90" w14:textId="2CBAEB27" w:rsidR="00CB66F9" w:rsidRPr="00CB66F9" w:rsidRDefault="00CB66F9" w:rsidP="00CB66F9">
      <w:pPr>
        <w:rPr>
          <w:sz w:val="28"/>
          <w:szCs w:val="28"/>
          <w:lang w:val="en-IN"/>
        </w:rPr>
      </w:pPr>
      <w:r w:rsidRPr="00CB66F9">
        <w:rPr>
          <w:sz w:val="28"/>
          <w:szCs w:val="28"/>
          <w:lang w:val="en-IN"/>
        </w:rPr>
        <w:t xml:space="preserve">    END as business_action</w:t>
      </w:r>
    </w:p>
    <w:p w14:paraId="51555313" w14:textId="77777777" w:rsidR="00CB66F9" w:rsidRPr="00CB66F9" w:rsidRDefault="00CB66F9" w:rsidP="00CB66F9">
      <w:pPr>
        <w:rPr>
          <w:sz w:val="28"/>
          <w:szCs w:val="28"/>
          <w:lang w:val="en-IN"/>
        </w:rPr>
      </w:pPr>
      <w:r w:rsidRPr="00CB66F9">
        <w:rPr>
          <w:sz w:val="28"/>
          <w:szCs w:val="28"/>
          <w:lang w:val="en-IN"/>
        </w:rPr>
        <w:t>FROM loans</w:t>
      </w:r>
    </w:p>
    <w:p w14:paraId="5160EFD8" w14:textId="77777777" w:rsidR="00CB66F9" w:rsidRPr="00CB66F9" w:rsidRDefault="00CB66F9" w:rsidP="00CB66F9">
      <w:pPr>
        <w:rPr>
          <w:sz w:val="28"/>
          <w:szCs w:val="28"/>
          <w:lang w:val="en-IN"/>
        </w:rPr>
      </w:pPr>
      <w:r w:rsidRPr="00CB66F9">
        <w:rPr>
          <w:sz w:val="28"/>
          <w:szCs w:val="28"/>
          <w:lang w:val="en-IN"/>
        </w:rPr>
        <w:t>WHERE disbursement_date IS NOT NULL</w:t>
      </w:r>
    </w:p>
    <w:p w14:paraId="7CA7C307" w14:textId="0EDE198C" w:rsidR="00CB66F9" w:rsidRPr="00CB66F9" w:rsidRDefault="00CB66F9" w:rsidP="00CB66F9">
      <w:pPr>
        <w:rPr>
          <w:sz w:val="28"/>
          <w:szCs w:val="28"/>
          <w:lang w:val="en-IN"/>
        </w:rPr>
      </w:pPr>
      <w:r w:rsidRPr="00CB66F9">
        <w:rPr>
          <w:sz w:val="28"/>
          <w:szCs w:val="28"/>
          <w:lang w:val="en-IN"/>
        </w:rPr>
        <w:t>GROUP BY loan_status;</w:t>
      </w:r>
    </w:p>
    <w:p w14:paraId="4AF1D116" w14:textId="2C2F7A70" w:rsidR="00CB66F9" w:rsidRPr="00B52B44" w:rsidRDefault="00CB66F9" w:rsidP="00B52B44">
      <w:pPr>
        <w:pStyle w:val="Heading2"/>
        <w:rPr>
          <w:b/>
          <w:bCs/>
          <w:sz w:val="28"/>
          <w:szCs w:val="28"/>
          <w:lang w:val="en-IN"/>
        </w:rPr>
      </w:pPr>
      <w:r w:rsidRPr="00B52B44">
        <w:rPr>
          <w:b/>
          <w:bCs/>
          <w:sz w:val="28"/>
          <w:szCs w:val="28"/>
          <w:lang w:val="en-IN"/>
        </w:rPr>
        <w:lastRenderedPageBreak/>
        <w:t>Part 9: Multi-Level Business Logic</w:t>
      </w:r>
    </w:p>
    <w:p w14:paraId="39EF2869" w14:textId="77777777"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Business problems often require more than one condition. Nested and multiple CASE statements help encode multi-level logic, like risk + recommendation.</w:t>
      </w:r>
    </w:p>
    <w:p w14:paraId="26EE21CF" w14:textId="77777777" w:rsidR="00CB66F9" w:rsidRPr="00CB66F9" w:rsidRDefault="00CB66F9" w:rsidP="00CB66F9">
      <w:pPr>
        <w:rPr>
          <w:sz w:val="28"/>
          <w:szCs w:val="28"/>
          <w:lang w:val="en-IN"/>
        </w:rPr>
      </w:pPr>
      <w:r w:rsidRPr="00CB66F9">
        <w:rPr>
          <w:b/>
          <w:bCs/>
          <w:sz w:val="28"/>
          <w:szCs w:val="28"/>
          <w:lang w:val="en-IN"/>
        </w:rPr>
        <w:t>Learning Goals:</w:t>
      </w:r>
    </w:p>
    <w:p w14:paraId="1893B7A0" w14:textId="77777777" w:rsidR="00CB66F9" w:rsidRPr="00CB66F9" w:rsidRDefault="00CB66F9" w:rsidP="00CB66F9">
      <w:pPr>
        <w:numPr>
          <w:ilvl w:val="0"/>
          <w:numId w:val="20"/>
        </w:numPr>
        <w:rPr>
          <w:sz w:val="28"/>
          <w:szCs w:val="28"/>
          <w:lang w:val="en-IN"/>
        </w:rPr>
      </w:pPr>
      <w:r w:rsidRPr="00CB66F9">
        <w:rPr>
          <w:sz w:val="28"/>
          <w:szCs w:val="28"/>
          <w:lang w:val="en-IN"/>
        </w:rPr>
        <w:t>Use CASE for layered decision making.</w:t>
      </w:r>
    </w:p>
    <w:p w14:paraId="75F83C27" w14:textId="77777777" w:rsidR="00CB66F9" w:rsidRPr="00CB66F9" w:rsidRDefault="00CB66F9" w:rsidP="00CB66F9">
      <w:pPr>
        <w:numPr>
          <w:ilvl w:val="0"/>
          <w:numId w:val="20"/>
        </w:numPr>
        <w:rPr>
          <w:sz w:val="28"/>
          <w:szCs w:val="28"/>
          <w:lang w:val="en-IN"/>
        </w:rPr>
      </w:pPr>
      <w:r w:rsidRPr="00CB66F9">
        <w:rPr>
          <w:sz w:val="28"/>
          <w:szCs w:val="28"/>
          <w:lang w:val="en-IN"/>
        </w:rPr>
        <w:t>Build logic chains (IF-ELSE-like) within SQL.</w:t>
      </w:r>
    </w:p>
    <w:p w14:paraId="4F28ABDD" w14:textId="77777777" w:rsidR="00CB66F9" w:rsidRPr="00CB66F9" w:rsidRDefault="00CB66F9" w:rsidP="00CB66F9">
      <w:pPr>
        <w:numPr>
          <w:ilvl w:val="0"/>
          <w:numId w:val="20"/>
        </w:numPr>
        <w:rPr>
          <w:sz w:val="28"/>
          <w:szCs w:val="28"/>
          <w:lang w:val="en-IN"/>
        </w:rPr>
      </w:pPr>
      <w:r w:rsidRPr="00CB66F9">
        <w:rPr>
          <w:sz w:val="28"/>
          <w:szCs w:val="28"/>
          <w:lang w:val="en-IN"/>
        </w:rPr>
        <w:t>Show both assessment and recommendation in one query.</w:t>
      </w:r>
    </w:p>
    <w:p w14:paraId="5B4B836F" w14:textId="448C6F5E" w:rsidR="00CB66F9" w:rsidRPr="00CB66F9" w:rsidRDefault="00B52B44" w:rsidP="00CB66F9">
      <w:pPr>
        <w:rPr>
          <w:b/>
          <w:bCs/>
          <w:sz w:val="28"/>
          <w:szCs w:val="28"/>
          <w:lang w:val="en-IN"/>
        </w:rPr>
      </w:pPr>
      <w:r>
        <w:rPr>
          <w:noProof/>
          <w:sz w:val="28"/>
          <w:szCs w:val="28"/>
          <w:lang w:val="en-IN"/>
        </w:rPr>
        <mc:AlternateContent>
          <mc:Choice Requires="wps">
            <w:drawing>
              <wp:anchor distT="0" distB="0" distL="114300" distR="114300" simplePos="0" relativeHeight="251697152" behindDoc="1" locked="0" layoutInCell="1" allowOverlap="1" wp14:anchorId="1C4DC516" wp14:editId="7FC63226">
                <wp:simplePos x="0" y="0"/>
                <wp:positionH relativeFrom="column">
                  <wp:posOffset>-102235</wp:posOffset>
                </wp:positionH>
                <wp:positionV relativeFrom="paragraph">
                  <wp:posOffset>311150</wp:posOffset>
                </wp:positionV>
                <wp:extent cx="6905625" cy="5715000"/>
                <wp:effectExtent l="0" t="0" r="28575" b="19050"/>
                <wp:wrapNone/>
                <wp:docPr id="195751677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5715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590C43" id="Rectangle 3" o:spid="_x0000_s1026" style="position:absolute;margin-left:-8.05pt;margin-top:24.5pt;width:543.75pt;height:450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" fillcolor="white [3201]" strokecolor="#62a39f [3209]" strokeweight="1.25pt"/>
            </w:pict>
          </mc:Fallback>
        </mc:AlternateContent>
      </w:r>
      <w:r w:rsidR="00CB66F9" w:rsidRPr="00CB66F9">
        <w:rPr>
          <w:b/>
          <w:bCs/>
          <w:sz w:val="28"/>
          <w:szCs w:val="28"/>
          <w:lang w:val="en-IN"/>
        </w:rPr>
        <w:t>-- Risk and processing recommendation</w:t>
      </w:r>
    </w:p>
    <w:p w14:paraId="7AFE1329" w14:textId="01E4E0B0" w:rsidR="00CB66F9" w:rsidRPr="00CB66F9" w:rsidRDefault="00CB66F9" w:rsidP="00CB66F9">
      <w:pPr>
        <w:rPr>
          <w:sz w:val="28"/>
          <w:szCs w:val="28"/>
          <w:lang w:val="en-IN"/>
        </w:rPr>
      </w:pPr>
      <w:r w:rsidRPr="00CB66F9">
        <w:rPr>
          <w:sz w:val="28"/>
          <w:szCs w:val="28"/>
          <w:lang w:val="en-IN"/>
        </w:rPr>
        <w:t xml:space="preserve">SELECT </w:t>
      </w:r>
    </w:p>
    <w:p w14:paraId="003203EF" w14:textId="1C911A5A" w:rsidR="00CB66F9" w:rsidRPr="00CB66F9" w:rsidRDefault="00CB66F9" w:rsidP="00CB66F9">
      <w:pPr>
        <w:rPr>
          <w:sz w:val="28"/>
          <w:szCs w:val="28"/>
          <w:lang w:val="en-IN"/>
        </w:rPr>
      </w:pPr>
      <w:r w:rsidRPr="00CB66F9">
        <w:rPr>
          <w:sz w:val="28"/>
          <w:szCs w:val="28"/>
          <w:lang w:val="en-IN"/>
        </w:rPr>
        <w:t xml:space="preserve">    customer_id,</w:t>
      </w:r>
    </w:p>
    <w:p w14:paraId="19CD9B01" w14:textId="7251BB79" w:rsidR="00CB66F9" w:rsidRPr="00CB66F9" w:rsidRDefault="00CB66F9" w:rsidP="00CB66F9">
      <w:pPr>
        <w:rPr>
          <w:sz w:val="28"/>
          <w:szCs w:val="28"/>
          <w:lang w:val="en-IN"/>
        </w:rPr>
      </w:pPr>
      <w:r w:rsidRPr="00CB66F9">
        <w:rPr>
          <w:sz w:val="28"/>
          <w:szCs w:val="28"/>
          <w:lang w:val="en-IN"/>
        </w:rPr>
        <w:t xml:space="preserve">    annual_income,</w:t>
      </w:r>
      <w:r w:rsidR="00B52B44" w:rsidRPr="00B52B44">
        <w:rPr>
          <w:noProof/>
          <w:sz w:val="28"/>
          <w:szCs w:val="28"/>
          <w:lang w:val="en-IN"/>
        </w:rPr>
        <w:t xml:space="preserve"> </w:t>
      </w:r>
    </w:p>
    <w:p w14:paraId="7FC02B29" w14:textId="77777777" w:rsidR="00CB66F9" w:rsidRPr="00CB66F9" w:rsidRDefault="00CB66F9" w:rsidP="00CB66F9">
      <w:pPr>
        <w:rPr>
          <w:sz w:val="28"/>
          <w:szCs w:val="28"/>
          <w:lang w:val="en-IN"/>
        </w:rPr>
      </w:pPr>
      <w:r w:rsidRPr="00CB66F9">
        <w:rPr>
          <w:sz w:val="28"/>
          <w:szCs w:val="28"/>
          <w:lang w:val="en-IN"/>
        </w:rPr>
        <w:t xml:space="preserve">    CASE </w:t>
      </w:r>
    </w:p>
    <w:p w14:paraId="0A44BC24" w14:textId="77777777" w:rsidR="00CB66F9" w:rsidRPr="00CB66F9" w:rsidRDefault="00CB66F9" w:rsidP="00CB66F9">
      <w:pPr>
        <w:rPr>
          <w:sz w:val="28"/>
          <w:szCs w:val="28"/>
          <w:lang w:val="en-IN"/>
        </w:rPr>
      </w:pPr>
      <w:r w:rsidRPr="00CB66F9">
        <w:rPr>
          <w:sz w:val="28"/>
          <w:szCs w:val="28"/>
          <w:lang w:val="en-IN"/>
        </w:rPr>
        <w:t xml:space="preserve">        WHEN annual_income IS NULL THEN 'CRITICAL: Missing Income Data'</w:t>
      </w:r>
    </w:p>
    <w:p w14:paraId="09F25A84" w14:textId="77777777" w:rsidR="00CB66F9" w:rsidRPr="00CB66F9" w:rsidRDefault="00CB66F9" w:rsidP="00CB66F9">
      <w:pPr>
        <w:rPr>
          <w:sz w:val="28"/>
          <w:szCs w:val="28"/>
          <w:lang w:val="en-IN"/>
        </w:rPr>
      </w:pPr>
      <w:r w:rsidRPr="00CB66F9">
        <w:rPr>
          <w:sz w:val="28"/>
          <w:szCs w:val="28"/>
          <w:lang w:val="en-IN"/>
        </w:rPr>
        <w:t xml:space="preserve">        WHEN annual_income &lt; 200000 THEN 'HIGH RISK: Low Income Segment'</w:t>
      </w:r>
    </w:p>
    <w:p w14:paraId="31873E97" w14:textId="77777777" w:rsidR="00CB66F9" w:rsidRPr="00CB66F9" w:rsidRDefault="00CB66F9" w:rsidP="00CB66F9">
      <w:pPr>
        <w:rPr>
          <w:sz w:val="28"/>
          <w:szCs w:val="28"/>
          <w:lang w:val="en-IN"/>
        </w:rPr>
      </w:pPr>
      <w:r w:rsidRPr="00CB66F9">
        <w:rPr>
          <w:sz w:val="28"/>
          <w:szCs w:val="28"/>
          <w:lang w:val="en-IN"/>
        </w:rPr>
        <w:t xml:space="preserve">        WHEN annual_income BETWEEN 200000 AND 500000 THEN 'MEDIUM RISK: Moderate Income'</w:t>
      </w:r>
    </w:p>
    <w:p w14:paraId="2C78E905" w14:textId="77777777" w:rsidR="00CB66F9" w:rsidRPr="00CB66F9" w:rsidRDefault="00CB66F9" w:rsidP="00CB66F9">
      <w:pPr>
        <w:rPr>
          <w:sz w:val="28"/>
          <w:szCs w:val="28"/>
          <w:lang w:val="en-IN"/>
        </w:rPr>
      </w:pPr>
      <w:r w:rsidRPr="00CB66F9">
        <w:rPr>
          <w:sz w:val="28"/>
          <w:szCs w:val="28"/>
          <w:lang w:val="en-IN"/>
        </w:rPr>
        <w:t xml:space="preserve">        WHEN annual_income BETWEEN 500001 AND 1000000 THEN 'LOW RISK: Stable Income'</w:t>
      </w:r>
    </w:p>
    <w:p w14:paraId="35902734" w14:textId="77777777" w:rsidR="00CB66F9" w:rsidRPr="00CB66F9" w:rsidRDefault="00CB66F9" w:rsidP="00CB66F9">
      <w:pPr>
        <w:rPr>
          <w:sz w:val="28"/>
          <w:szCs w:val="28"/>
          <w:lang w:val="en-IN"/>
        </w:rPr>
      </w:pPr>
      <w:r w:rsidRPr="00CB66F9">
        <w:rPr>
          <w:sz w:val="28"/>
          <w:szCs w:val="28"/>
          <w:lang w:val="en-IN"/>
        </w:rPr>
        <w:t xml:space="preserve">        ELSE 'PREMIUM: High Income Segment'</w:t>
      </w:r>
    </w:p>
    <w:p w14:paraId="763CCD2E" w14:textId="77777777" w:rsidR="00CB66F9" w:rsidRPr="00CB66F9" w:rsidRDefault="00CB66F9" w:rsidP="00CB66F9">
      <w:pPr>
        <w:rPr>
          <w:sz w:val="28"/>
          <w:szCs w:val="28"/>
          <w:lang w:val="en-IN"/>
        </w:rPr>
      </w:pPr>
      <w:r w:rsidRPr="00CB66F9">
        <w:rPr>
          <w:sz w:val="28"/>
          <w:szCs w:val="28"/>
          <w:lang w:val="en-IN"/>
        </w:rPr>
        <w:t xml:space="preserve">    END as risk_assessment,</w:t>
      </w:r>
    </w:p>
    <w:p w14:paraId="15984F01" w14:textId="77777777" w:rsidR="00CB66F9" w:rsidRPr="00CB66F9" w:rsidRDefault="00CB66F9" w:rsidP="00CB66F9">
      <w:pPr>
        <w:rPr>
          <w:sz w:val="28"/>
          <w:szCs w:val="28"/>
          <w:lang w:val="en-IN"/>
        </w:rPr>
      </w:pPr>
      <w:r w:rsidRPr="00CB66F9">
        <w:rPr>
          <w:sz w:val="28"/>
          <w:szCs w:val="28"/>
          <w:lang w:val="en-IN"/>
        </w:rPr>
        <w:t xml:space="preserve">    CASE </w:t>
      </w:r>
    </w:p>
    <w:p w14:paraId="0F1BA56B" w14:textId="77777777" w:rsidR="00CB66F9" w:rsidRPr="00CB66F9" w:rsidRDefault="00CB66F9" w:rsidP="00CB66F9">
      <w:pPr>
        <w:rPr>
          <w:sz w:val="28"/>
          <w:szCs w:val="28"/>
          <w:lang w:val="en-IN"/>
        </w:rPr>
      </w:pPr>
      <w:r w:rsidRPr="00CB66F9">
        <w:rPr>
          <w:sz w:val="28"/>
          <w:szCs w:val="28"/>
          <w:lang w:val="en-IN"/>
        </w:rPr>
        <w:t xml:space="preserve">        WHEN annual_income &lt; 300000 THEN 'Enhanced Documentation Required'</w:t>
      </w:r>
    </w:p>
    <w:p w14:paraId="32A5BB5C" w14:textId="77777777" w:rsidR="00CB66F9" w:rsidRPr="00CB66F9" w:rsidRDefault="00CB66F9" w:rsidP="00CB66F9">
      <w:pPr>
        <w:rPr>
          <w:sz w:val="28"/>
          <w:szCs w:val="28"/>
          <w:lang w:val="en-IN"/>
        </w:rPr>
      </w:pPr>
      <w:r w:rsidRPr="00CB66F9">
        <w:rPr>
          <w:sz w:val="28"/>
          <w:szCs w:val="28"/>
          <w:lang w:val="en-IN"/>
        </w:rPr>
        <w:t xml:space="preserve">        WHEN annual_income &gt; 1500000 THEN 'Fast Track Eligible'</w:t>
      </w:r>
    </w:p>
    <w:p w14:paraId="1B1188D3" w14:textId="77777777" w:rsidR="00CB66F9" w:rsidRPr="00CB66F9" w:rsidRDefault="00CB66F9" w:rsidP="00CB66F9">
      <w:pPr>
        <w:rPr>
          <w:sz w:val="28"/>
          <w:szCs w:val="28"/>
          <w:lang w:val="en-IN"/>
        </w:rPr>
      </w:pPr>
      <w:r w:rsidRPr="00CB66F9">
        <w:rPr>
          <w:sz w:val="28"/>
          <w:szCs w:val="28"/>
          <w:lang w:val="en-IN"/>
        </w:rPr>
        <w:t xml:space="preserve">        ELSE 'Standard Processing'</w:t>
      </w:r>
    </w:p>
    <w:p w14:paraId="0ABAB64F" w14:textId="0BC5526C" w:rsidR="00CB66F9" w:rsidRPr="00CB66F9" w:rsidRDefault="00CB66F9" w:rsidP="00CB66F9">
      <w:pPr>
        <w:rPr>
          <w:sz w:val="28"/>
          <w:szCs w:val="28"/>
          <w:lang w:val="en-IN"/>
        </w:rPr>
      </w:pPr>
      <w:r w:rsidRPr="00CB66F9">
        <w:rPr>
          <w:sz w:val="28"/>
          <w:szCs w:val="28"/>
          <w:lang w:val="en-IN"/>
        </w:rPr>
        <w:t xml:space="preserve">    END as processing_recommendation</w:t>
      </w:r>
      <w:r w:rsidR="00B52B44">
        <w:rPr>
          <w:sz w:val="28"/>
          <w:szCs w:val="28"/>
          <w:lang w:val="en-IN"/>
        </w:rPr>
        <w:t xml:space="preserve"> </w:t>
      </w:r>
      <w:r w:rsidR="00B52B44" w:rsidRPr="00CB66F9">
        <w:rPr>
          <w:sz w:val="28"/>
          <w:szCs w:val="28"/>
          <w:lang w:val="en-IN"/>
        </w:rPr>
        <w:t>FROM customers;</w:t>
      </w:r>
    </w:p>
    <w:p w14:paraId="0F7CFB67" w14:textId="1480C18D" w:rsidR="00CB66F9" w:rsidRPr="00CB66F9" w:rsidRDefault="00CB66F9" w:rsidP="00B52B44">
      <w:pPr>
        <w:pStyle w:val="Heading2"/>
        <w:rPr>
          <w:b/>
          <w:bCs/>
          <w:sz w:val="28"/>
          <w:szCs w:val="28"/>
          <w:lang w:val="en-IN"/>
        </w:rPr>
      </w:pPr>
      <w:r w:rsidRPr="00CB66F9">
        <w:rPr>
          <w:b/>
          <w:bCs/>
          <w:sz w:val="28"/>
          <w:szCs w:val="28"/>
          <w:lang w:val="en-IN"/>
        </w:rPr>
        <w:lastRenderedPageBreak/>
        <w:t xml:space="preserve"> Part 10: Data Quality and Validation</w:t>
      </w:r>
    </w:p>
    <w:p w14:paraId="48C5679F" w14:textId="77777777" w:rsidR="00CB66F9" w:rsidRPr="00CB66F9" w:rsidRDefault="00CB66F9" w:rsidP="00CB66F9">
      <w:pPr>
        <w:rPr>
          <w:sz w:val="28"/>
          <w:szCs w:val="28"/>
          <w:lang w:val="en-IN"/>
        </w:rPr>
      </w:pPr>
      <w:r w:rsidRPr="00CB66F9">
        <w:rPr>
          <w:b/>
          <w:bCs/>
          <w:sz w:val="28"/>
          <w:szCs w:val="28"/>
          <w:lang w:val="en-IN"/>
        </w:rPr>
        <w:t>Purpose:</w:t>
      </w:r>
      <w:r w:rsidRPr="00CB66F9">
        <w:rPr>
          <w:sz w:val="28"/>
          <w:szCs w:val="28"/>
          <w:lang w:val="en-IN"/>
        </w:rPr>
        <w:br/>
        <w:t>Bad data = bad analysis. Before presenting or using data, check for missing, invalid, or illogical entries. SQL helps automate these validations.</w:t>
      </w:r>
    </w:p>
    <w:p w14:paraId="58252A5C" w14:textId="77777777" w:rsidR="00CB66F9" w:rsidRPr="00CB66F9" w:rsidRDefault="00CB66F9" w:rsidP="00CB66F9">
      <w:pPr>
        <w:rPr>
          <w:sz w:val="28"/>
          <w:szCs w:val="28"/>
          <w:lang w:val="en-IN"/>
        </w:rPr>
      </w:pPr>
      <w:r w:rsidRPr="00CB66F9">
        <w:rPr>
          <w:b/>
          <w:bCs/>
          <w:sz w:val="28"/>
          <w:szCs w:val="28"/>
          <w:lang w:val="en-IN"/>
        </w:rPr>
        <w:t>Learning Goals:</w:t>
      </w:r>
    </w:p>
    <w:p w14:paraId="24D6DEF8" w14:textId="77777777" w:rsidR="00CB66F9" w:rsidRPr="00CB66F9" w:rsidRDefault="00CB66F9" w:rsidP="00CB66F9">
      <w:pPr>
        <w:numPr>
          <w:ilvl w:val="0"/>
          <w:numId w:val="21"/>
        </w:numPr>
        <w:rPr>
          <w:sz w:val="28"/>
          <w:szCs w:val="28"/>
          <w:lang w:val="en-IN"/>
        </w:rPr>
      </w:pPr>
      <w:r w:rsidRPr="00CB66F9">
        <w:rPr>
          <w:sz w:val="28"/>
          <w:szCs w:val="28"/>
          <w:lang w:val="en-IN"/>
        </w:rPr>
        <w:t>Detect NULLs, future dates, or negative values.</w:t>
      </w:r>
    </w:p>
    <w:p w14:paraId="623497E0" w14:textId="116A531C" w:rsidR="00CB66F9" w:rsidRPr="00CB66F9" w:rsidRDefault="00CB66F9" w:rsidP="00CB66F9">
      <w:pPr>
        <w:numPr>
          <w:ilvl w:val="0"/>
          <w:numId w:val="21"/>
        </w:numPr>
        <w:rPr>
          <w:sz w:val="28"/>
          <w:szCs w:val="28"/>
          <w:lang w:val="en-IN"/>
        </w:rPr>
      </w:pPr>
      <w:r w:rsidRPr="00CB66F9">
        <w:rPr>
          <w:sz w:val="28"/>
          <w:szCs w:val="28"/>
          <w:lang w:val="en-IN"/>
        </w:rPr>
        <w:t>Use COALESCE() for fallback/default values.</w:t>
      </w:r>
      <w:r w:rsidR="00B52B44" w:rsidRPr="00B52B44">
        <w:rPr>
          <w:noProof/>
          <w:sz w:val="28"/>
          <w:szCs w:val="28"/>
          <w:lang w:val="en-IN"/>
        </w:rPr>
        <w:t xml:space="preserve"> </w:t>
      </w:r>
    </w:p>
    <w:p w14:paraId="16B346AB" w14:textId="34D80F89" w:rsidR="00CB66F9" w:rsidRPr="00CB66F9" w:rsidRDefault="00CB66F9" w:rsidP="00CB66F9">
      <w:pPr>
        <w:numPr>
          <w:ilvl w:val="0"/>
          <w:numId w:val="21"/>
        </w:numPr>
        <w:rPr>
          <w:sz w:val="28"/>
          <w:szCs w:val="28"/>
          <w:lang w:val="en-IN"/>
        </w:rPr>
      </w:pPr>
      <w:r w:rsidRPr="00CB66F9">
        <w:rPr>
          <w:sz w:val="28"/>
          <w:szCs w:val="28"/>
          <w:lang w:val="en-IN"/>
        </w:rPr>
        <w:t>Present a validation summary for quality assurance.</w:t>
      </w:r>
    </w:p>
    <w:p w14:paraId="04F4F8B5" w14:textId="7892E44C" w:rsidR="00CB66F9" w:rsidRPr="00CB66F9" w:rsidRDefault="00B52B44" w:rsidP="00CB66F9">
      <w:pPr>
        <w:rPr>
          <w:b/>
          <w:bCs/>
          <w:sz w:val="28"/>
          <w:szCs w:val="28"/>
          <w:lang w:val="en-IN"/>
        </w:rPr>
      </w:pPr>
      <w:r>
        <w:rPr>
          <w:noProof/>
          <w:sz w:val="28"/>
          <w:szCs w:val="28"/>
          <w:lang w:val="en-IN"/>
        </w:rPr>
        <mc:AlternateContent>
          <mc:Choice Requires="wps">
            <w:drawing>
              <wp:anchor distT="0" distB="0" distL="114300" distR="114300" simplePos="0" relativeHeight="251700224" behindDoc="1" locked="0" layoutInCell="1" allowOverlap="1" wp14:anchorId="7DA77B1B" wp14:editId="430209C4">
                <wp:simplePos x="0" y="0"/>
                <wp:positionH relativeFrom="column">
                  <wp:posOffset>-102235</wp:posOffset>
                </wp:positionH>
                <wp:positionV relativeFrom="paragraph">
                  <wp:posOffset>330199</wp:posOffset>
                </wp:positionV>
                <wp:extent cx="6905625" cy="5876925"/>
                <wp:effectExtent l="0" t="0" r="28575" b="28575"/>
                <wp:wrapNone/>
                <wp:docPr id="1386315226"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5876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434C3" id="Rectangle 3" o:spid="_x0000_s1026" style="position:absolute;margin-left:-8.05pt;margin-top:26pt;width:543.75pt;height:462.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" fillcolor="white [3201]" strokecolor="#62a39f [3209]" strokeweight="1.25pt"/>
            </w:pict>
          </mc:Fallback>
        </mc:AlternateContent>
      </w:r>
      <w:r w:rsidR="00CB66F9" w:rsidRPr="00CB66F9">
        <w:rPr>
          <w:b/>
          <w:bCs/>
          <w:sz w:val="28"/>
          <w:szCs w:val="28"/>
          <w:lang w:val="en-IN"/>
        </w:rPr>
        <w:t>-- Missing values check</w:t>
      </w:r>
    </w:p>
    <w:p w14:paraId="44F5DB92" w14:textId="6FA3C393" w:rsidR="00CB66F9" w:rsidRPr="00CB66F9" w:rsidRDefault="00CB66F9" w:rsidP="00CB66F9">
      <w:pPr>
        <w:rPr>
          <w:sz w:val="28"/>
          <w:szCs w:val="28"/>
          <w:lang w:val="en-IN"/>
        </w:rPr>
      </w:pPr>
      <w:r w:rsidRPr="00CB66F9">
        <w:rPr>
          <w:sz w:val="28"/>
          <w:szCs w:val="28"/>
          <w:lang w:val="en-IN"/>
        </w:rPr>
        <w:t xml:space="preserve">SELECT </w:t>
      </w:r>
    </w:p>
    <w:p w14:paraId="26F54323" w14:textId="77777777" w:rsidR="00CB66F9" w:rsidRPr="00CB66F9" w:rsidRDefault="00CB66F9" w:rsidP="00CB66F9">
      <w:pPr>
        <w:rPr>
          <w:sz w:val="28"/>
          <w:szCs w:val="28"/>
          <w:lang w:val="en-IN"/>
        </w:rPr>
      </w:pPr>
      <w:r w:rsidRPr="00CB66F9">
        <w:rPr>
          <w:sz w:val="28"/>
          <w:szCs w:val="28"/>
          <w:lang w:val="en-IN"/>
        </w:rPr>
        <w:t xml:space="preserve">    'Customers' as table_name,</w:t>
      </w:r>
    </w:p>
    <w:p w14:paraId="2A1D5A0D" w14:textId="77777777" w:rsidR="00CB66F9" w:rsidRPr="00CB66F9" w:rsidRDefault="00CB66F9" w:rsidP="00CB66F9">
      <w:pPr>
        <w:rPr>
          <w:sz w:val="28"/>
          <w:szCs w:val="28"/>
          <w:lang w:val="en-IN"/>
        </w:rPr>
      </w:pPr>
      <w:r w:rsidRPr="00CB66F9">
        <w:rPr>
          <w:sz w:val="28"/>
          <w:szCs w:val="28"/>
          <w:lang w:val="en-IN"/>
        </w:rPr>
        <w:t xml:space="preserve">    COUNT(*) as total_records,</w:t>
      </w:r>
    </w:p>
    <w:p w14:paraId="43147160" w14:textId="77777777" w:rsidR="00CB66F9" w:rsidRPr="00CB66F9" w:rsidRDefault="00CB66F9" w:rsidP="00CB66F9">
      <w:pPr>
        <w:rPr>
          <w:sz w:val="28"/>
          <w:szCs w:val="28"/>
          <w:lang w:val="en-IN"/>
        </w:rPr>
      </w:pPr>
      <w:r w:rsidRPr="00CB66F9">
        <w:rPr>
          <w:sz w:val="28"/>
          <w:szCs w:val="28"/>
          <w:lang w:val="en-IN"/>
        </w:rPr>
        <w:t xml:space="preserve">    COUNT(customer_name) as valid_names,</w:t>
      </w:r>
    </w:p>
    <w:p w14:paraId="024E42C0" w14:textId="77777777" w:rsidR="00CB66F9" w:rsidRPr="00CB66F9" w:rsidRDefault="00CB66F9" w:rsidP="00CB66F9">
      <w:pPr>
        <w:rPr>
          <w:sz w:val="28"/>
          <w:szCs w:val="28"/>
          <w:lang w:val="en-IN"/>
        </w:rPr>
      </w:pPr>
      <w:r w:rsidRPr="00CB66F9">
        <w:rPr>
          <w:sz w:val="28"/>
          <w:szCs w:val="28"/>
          <w:lang w:val="en-IN"/>
        </w:rPr>
        <w:t xml:space="preserve">    COUNT(phone_number) as valid_phones,</w:t>
      </w:r>
    </w:p>
    <w:p w14:paraId="0F636F2F" w14:textId="77777777" w:rsidR="00CB66F9" w:rsidRPr="00CB66F9" w:rsidRDefault="00CB66F9" w:rsidP="00CB66F9">
      <w:pPr>
        <w:rPr>
          <w:sz w:val="28"/>
          <w:szCs w:val="28"/>
          <w:lang w:val="en-IN"/>
        </w:rPr>
      </w:pPr>
      <w:r w:rsidRPr="00CB66F9">
        <w:rPr>
          <w:sz w:val="28"/>
          <w:szCs w:val="28"/>
          <w:lang w:val="en-IN"/>
        </w:rPr>
        <w:t xml:space="preserve">    COUNT(annual_income) as valid_incomes,</w:t>
      </w:r>
    </w:p>
    <w:p w14:paraId="74AD10BA" w14:textId="77777777" w:rsidR="00CB66F9" w:rsidRPr="00CB66F9" w:rsidRDefault="00CB66F9" w:rsidP="00CB66F9">
      <w:pPr>
        <w:rPr>
          <w:sz w:val="28"/>
          <w:szCs w:val="28"/>
          <w:lang w:val="en-IN"/>
        </w:rPr>
      </w:pPr>
      <w:r w:rsidRPr="00CB66F9">
        <w:rPr>
          <w:sz w:val="28"/>
          <w:szCs w:val="28"/>
          <w:lang w:val="en-IN"/>
        </w:rPr>
        <w:t xml:space="preserve">    COUNT(*) - COUNT(customer_name) as missing_names</w:t>
      </w:r>
    </w:p>
    <w:p w14:paraId="574B593B" w14:textId="09B8C90E" w:rsidR="00CB66F9" w:rsidRPr="00CB66F9" w:rsidRDefault="00CB66F9" w:rsidP="00CB66F9">
      <w:pPr>
        <w:rPr>
          <w:sz w:val="28"/>
          <w:szCs w:val="28"/>
          <w:lang w:val="en-IN"/>
        </w:rPr>
      </w:pPr>
      <w:r w:rsidRPr="00CB66F9">
        <w:rPr>
          <w:sz w:val="28"/>
          <w:szCs w:val="28"/>
          <w:lang w:val="en-IN"/>
        </w:rPr>
        <w:t>FROM customers</w:t>
      </w:r>
    </w:p>
    <w:p w14:paraId="3BF71EC9" w14:textId="1105C61A" w:rsidR="00CB66F9" w:rsidRPr="00CB66F9" w:rsidRDefault="00CB66F9" w:rsidP="00CB66F9">
      <w:pPr>
        <w:rPr>
          <w:sz w:val="28"/>
          <w:szCs w:val="28"/>
          <w:lang w:val="en-IN"/>
        </w:rPr>
      </w:pPr>
      <w:r w:rsidRPr="00CB66F9">
        <w:rPr>
          <w:sz w:val="28"/>
          <w:szCs w:val="28"/>
          <w:lang w:val="en-IN"/>
        </w:rPr>
        <w:t>UNION ALL</w:t>
      </w:r>
    </w:p>
    <w:p w14:paraId="1264C743" w14:textId="77777777" w:rsidR="00CB66F9" w:rsidRPr="00CB66F9" w:rsidRDefault="00CB66F9" w:rsidP="00CB66F9">
      <w:pPr>
        <w:rPr>
          <w:sz w:val="28"/>
          <w:szCs w:val="28"/>
          <w:lang w:val="en-IN"/>
        </w:rPr>
      </w:pPr>
      <w:r w:rsidRPr="00CB66F9">
        <w:rPr>
          <w:sz w:val="28"/>
          <w:szCs w:val="28"/>
          <w:lang w:val="en-IN"/>
        </w:rPr>
        <w:t xml:space="preserve">SELECT </w:t>
      </w:r>
    </w:p>
    <w:p w14:paraId="3F3D03CC" w14:textId="77777777" w:rsidR="00CB66F9" w:rsidRPr="00CB66F9" w:rsidRDefault="00CB66F9" w:rsidP="00CB66F9">
      <w:pPr>
        <w:rPr>
          <w:sz w:val="28"/>
          <w:szCs w:val="28"/>
          <w:lang w:val="en-IN"/>
        </w:rPr>
      </w:pPr>
      <w:r w:rsidRPr="00CB66F9">
        <w:rPr>
          <w:sz w:val="28"/>
          <w:szCs w:val="28"/>
          <w:lang w:val="en-IN"/>
        </w:rPr>
        <w:t xml:space="preserve">    'Loans' as table_name,</w:t>
      </w:r>
    </w:p>
    <w:p w14:paraId="22C77444" w14:textId="77777777" w:rsidR="00CB66F9" w:rsidRPr="00CB66F9" w:rsidRDefault="00CB66F9" w:rsidP="00CB66F9">
      <w:pPr>
        <w:rPr>
          <w:sz w:val="28"/>
          <w:szCs w:val="28"/>
          <w:lang w:val="en-IN"/>
        </w:rPr>
      </w:pPr>
      <w:r w:rsidRPr="00CB66F9">
        <w:rPr>
          <w:sz w:val="28"/>
          <w:szCs w:val="28"/>
          <w:lang w:val="en-IN"/>
        </w:rPr>
        <w:t xml:space="preserve">    COUNT(*) as total_records,</w:t>
      </w:r>
    </w:p>
    <w:p w14:paraId="58C40F4C" w14:textId="77777777" w:rsidR="00CB66F9" w:rsidRPr="00CB66F9" w:rsidRDefault="00CB66F9" w:rsidP="00CB66F9">
      <w:pPr>
        <w:rPr>
          <w:sz w:val="28"/>
          <w:szCs w:val="28"/>
          <w:lang w:val="en-IN"/>
        </w:rPr>
      </w:pPr>
      <w:r w:rsidRPr="00CB66F9">
        <w:rPr>
          <w:sz w:val="28"/>
          <w:szCs w:val="28"/>
          <w:lang w:val="en-IN"/>
        </w:rPr>
        <w:t xml:space="preserve">    COUNT(disbursement_date) as valid_disbursements,</w:t>
      </w:r>
    </w:p>
    <w:p w14:paraId="748BB218" w14:textId="77777777" w:rsidR="00CB66F9" w:rsidRPr="00CB66F9" w:rsidRDefault="00CB66F9" w:rsidP="00CB66F9">
      <w:pPr>
        <w:rPr>
          <w:sz w:val="28"/>
          <w:szCs w:val="28"/>
          <w:lang w:val="en-IN"/>
        </w:rPr>
      </w:pPr>
      <w:r w:rsidRPr="00CB66F9">
        <w:rPr>
          <w:sz w:val="28"/>
          <w:szCs w:val="28"/>
          <w:lang w:val="en-IN"/>
        </w:rPr>
        <w:t xml:space="preserve">    COUNT(loan_status) as valid_status,</w:t>
      </w:r>
    </w:p>
    <w:p w14:paraId="2E3C3A9B" w14:textId="77777777" w:rsidR="00CB66F9" w:rsidRPr="00CB66F9" w:rsidRDefault="00CB66F9" w:rsidP="00CB66F9">
      <w:pPr>
        <w:rPr>
          <w:sz w:val="28"/>
          <w:szCs w:val="28"/>
          <w:lang w:val="en-IN"/>
        </w:rPr>
      </w:pPr>
      <w:r w:rsidRPr="00CB66F9">
        <w:rPr>
          <w:sz w:val="28"/>
          <w:szCs w:val="28"/>
          <w:lang w:val="en-IN"/>
        </w:rPr>
        <w:t xml:space="preserve">    COUNT(loan_amount) as valid_amounts,</w:t>
      </w:r>
    </w:p>
    <w:p w14:paraId="57A117C3" w14:textId="77777777" w:rsidR="00CB66F9" w:rsidRPr="00CB66F9" w:rsidRDefault="00CB66F9" w:rsidP="00CB66F9">
      <w:pPr>
        <w:rPr>
          <w:sz w:val="28"/>
          <w:szCs w:val="28"/>
          <w:lang w:val="en-IN"/>
        </w:rPr>
      </w:pPr>
      <w:r w:rsidRPr="00CB66F9">
        <w:rPr>
          <w:sz w:val="28"/>
          <w:szCs w:val="28"/>
          <w:lang w:val="en-IN"/>
        </w:rPr>
        <w:t xml:space="preserve">    COUNT(*) - COUNT(disbursement_date) as missing_disbursements</w:t>
      </w:r>
    </w:p>
    <w:p w14:paraId="1C1023B4" w14:textId="403D8529" w:rsidR="00CB66F9" w:rsidRPr="00CB66F9" w:rsidRDefault="00CB66F9" w:rsidP="00CB66F9">
      <w:pPr>
        <w:rPr>
          <w:sz w:val="28"/>
          <w:szCs w:val="28"/>
          <w:lang w:val="en-IN"/>
        </w:rPr>
      </w:pPr>
      <w:r w:rsidRPr="00CB66F9">
        <w:rPr>
          <w:sz w:val="28"/>
          <w:szCs w:val="28"/>
          <w:lang w:val="en-IN"/>
        </w:rPr>
        <w:t>FROM loans;</w:t>
      </w:r>
    </w:p>
    <w:p w14:paraId="3236836A" w14:textId="56BDA784" w:rsidR="00CB66F9" w:rsidRPr="00CB66F9" w:rsidRDefault="00B52B44" w:rsidP="00CB66F9">
      <w:pPr>
        <w:rPr>
          <w:b/>
          <w:bCs/>
          <w:sz w:val="28"/>
          <w:szCs w:val="28"/>
          <w:lang w:val="en-IN"/>
        </w:rPr>
      </w:pPr>
      <w:r>
        <w:rPr>
          <w:noProof/>
          <w:sz w:val="28"/>
          <w:szCs w:val="28"/>
          <w:lang w:val="en-IN"/>
        </w:rPr>
        <w:lastRenderedPageBreak/>
        <mc:AlternateContent>
          <mc:Choice Requires="wps">
            <w:drawing>
              <wp:anchor distT="0" distB="0" distL="114300" distR="114300" simplePos="0" relativeHeight="251702272" behindDoc="1" locked="0" layoutInCell="1" allowOverlap="1" wp14:anchorId="5980EE1F" wp14:editId="66C9626F">
                <wp:simplePos x="0" y="0"/>
                <wp:positionH relativeFrom="column">
                  <wp:posOffset>-111760</wp:posOffset>
                </wp:positionH>
                <wp:positionV relativeFrom="paragraph">
                  <wp:posOffset>312420</wp:posOffset>
                </wp:positionV>
                <wp:extent cx="6905625" cy="1781175"/>
                <wp:effectExtent l="0" t="0" r="28575" b="28575"/>
                <wp:wrapNone/>
                <wp:docPr id="1101684064"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17811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6CF24" id="Rectangle 3" o:spid="_x0000_s1026" style="position:absolute;margin-left:-8.8pt;margin-top:24.6pt;width:543.75pt;height:140.2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" fillcolor="white [3201]" strokecolor="#62a39f [3209]" strokeweight="1.25pt"/>
            </w:pict>
          </mc:Fallback>
        </mc:AlternateContent>
      </w:r>
      <w:r w:rsidR="00CB66F9" w:rsidRPr="00CB66F9">
        <w:rPr>
          <w:b/>
          <w:bCs/>
          <w:sz w:val="28"/>
          <w:szCs w:val="28"/>
          <w:lang w:val="en-IN"/>
        </w:rPr>
        <w:t>-- Safe default handling</w:t>
      </w:r>
    </w:p>
    <w:p w14:paraId="705C36DF" w14:textId="206ED3BC" w:rsidR="00CB66F9" w:rsidRPr="00CB66F9" w:rsidRDefault="00CB66F9" w:rsidP="00CB66F9">
      <w:pPr>
        <w:rPr>
          <w:sz w:val="28"/>
          <w:szCs w:val="28"/>
          <w:lang w:val="en-IN"/>
        </w:rPr>
      </w:pPr>
      <w:r w:rsidRPr="00CB66F9">
        <w:rPr>
          <w:sz w:val="28"/>
          <w:szCs w:val="28"/>
          <w:lang w:val="en-IN"/>
        </w:rPr>
        <w:t xml:space="preserve">SELECT </w:t>
      </w:r>
    </w:p>
    <w:p w14:paraId="1CB20026" w14:textId="761F624D" w:rsidR="00CB66F9" w:rsidRPr="00CB66F9" w:rsidRDefault="00CB66F9" w:rsidP="00CB66F9">
      <w:pPr>
        <w:rPr>
          <w:sz w:val="28"/>
          <w:szCs w:val="28"/>
          <w:lang w:val="en-IN"/>
        </w:rPr>
      </w:pPr>
      <w:r w:rsidRPr="00CB66F9">
        <w:rPr>
          <w:sz w:val="28"/>
          <w:szCs w:val="28"/>
          <w:lang w:val="en-IN"/>
        </w:rPr>
        <w:t xml:space="preserve">    customer_id,</w:t>
      </w:r>
      <w:r w:rsidR="00B52B44" w:rsidRPr="00B52B44">
        <w:rPr>
          <w:noProof/>
          <w:sz w:val="28"/>
          <w:szCs w:val="28"/>
          <w:lang w:val="en-IN"/>
        </w:rPr>
        <w:t xml:space="preserve"> </w:t>
      </w:r>
    </w:p>
    <w:p w14:paraId="73BC8473" w14:textId="77777777" w:rsidR="00CB66F9" w:rsidRPr="00CB66F9" w:rsidRDefault="00CB66F9" w:rsidP="00CB66F9">
      <w:pPr>
        <w:rPr>
          <w:sz w:val="28"/>
          <w:szCs w:val="28"/>
          <w:lang w:val="en-IN"/>
        </w:rPr>
      </w:pPr>
      <w:r w:rsidRPr="00CB66F9">
        <w:rPr>
          <w:sz w:val="28"/>
          <w:szCs w:val="28"/>
          <w:lang w:val="en-IN"/>
        </w:rPr>
        <w:t xml:space="preserve">    COALESCE(annual_income, 0) as income_for_calculation,</w:t>
      </w:r>
    </w:p>
    <w:p w14:paraId="22321708" w14:textId="77777777" w:rsidR="00CB66F9" w:rsidRPr="00CB66F9" w:rsidRDefault="00CB66F9" w:rsidP="00CB66F9">
      <w:pPr>
        <w:rPr>
          <w:sz w:val="28"/>
          <w:szCs w:val="28"/>
          <w:lang w:val="en-IN"/>
        </w:rPr>
      </w:pPr>
      <w:r w:rsidRPr="00CB66F9">
        <w:rPr>
          <w:sz w:val="28"/>
          <w:szCs w:val="28"/>
          <w:lang w:val="en-IN"/>
        </w:rPr>
        <w:t xml:space="preserve">    COALESCE(phone_number, 'Contact Missing') as contact_status</w:t>
      </w:r>
    </w:p>
    <w:p w14:paraId="76AA4D11" w14:textId="77777777" w:rsidR="00CB66F9" w:rsidRPr="00CB66F9" w:rsidRDefault="00CB66F9" w:rsidP="00CB66F9">
      <w:pPr>
        <w:rPr>
          <w:sz w:val="28"/>
          <w:szCs w:val="28"/>
          <w:lang w:val="en-IN"/>
        </w:rPr>
      </w:pPr>
      <w:r w:rsidRPr="00CB66F9">
        <w:rPr>
          <w:sz w:val="28"/>
          <w:szCs w:val="28"/>
          <w:lang w:val="en-IN"/>
        </w:rPr>
        <w:t>FROM customers;</w:t>
      </w:r>
    </w:p>
    <w:p w14:paraId="7E5B8A18" w14:textId="77777777" w:rsidR="00CB66F9" w:rsidRPr="00CB66F9" w:rsidRDefault="00CB66F9" w:rsidP="00CB66F9">
      <w:pPr>
        <w:rPr>
          <w:sz w:val="28"/>
          <w:szCs w:val="28"/>
          <w:lang w:val="en-IN"/>
        </w:rPr>
      </w:pPr>
    </w:p>
    <w:p w14:paraId="18CDC3EA" w14:textId="0487A563" w:rsidR="00CB66F9" w:rsidRPr="00CB66F9" w:rsidRDefault="00B52B44" w:rsidP="00CB66F9">
      <w:pPr>
        <w:rPr>
          <w:b/>
          <w:bCs/>
          <w:sz w:val="28"/>
          <w:szCs w:val="28"/>
          <w:lang w:val="en-IN"/>
        </w:rPr>
      </w:pPr>
      <w:r>
        <w:rPr>
          <w:noProof/>
          <w:sz w:val="28"/>
          <w:szCs w:val="28"/>
          <w:lang w:val="en-IN"/>
        </w:rPr>
        <mc:AlternateContent>
          <mc:Choice Requires="wps">
            <w:drawing>
              <wp:anchor distT="0" distB="0" distL="114300" distR="114300" simplePos="0" relativeHeight="251704320" behindDoc="1" locked="0" layoutInCell="1" allowOverlap="1" wp14:anchorId="57ED954B" wp14:editId="679B22BD">
                <wp:simplePos x="0" y="0"/>
                <wp:positionH relativeFrom="column">
                  <wp:posOffset>-130810</wp:posOffset>
                </wp:positionH>
                <wp:positionV relativeFrom="paragraph">
                  <wp:posOffset>313055</wp:posOffset>
                </wp:positionV>
                <wp:extent cx="6905625" cy="5981700"/>
                <wp:effectExtent l="0" t="0" r="28575" b="19050"/>
                <wp:wrapNone/>
                <wp:docPr id="666926135" name="Rectangle 3">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6905625" cy="59817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CF966" id="Rectangle 3" o:spid="_x0000_s1026" style="position:absolute;margin-left:-10.3pt;margin-top:24.65pt;width:543.75pt;height:471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" fillcolor="white [3201]" strokecolor="#62a39f [3209]" strokeweight="1.25pt"/>
            </w:pict>
          </mc:Fallback>
        </mc:AlternateContent>
      </w:r>
      <w:r w:rsidR="00CB66F9" w:rsidRPr="00CB66F9">
        <w:rPr>
          <w:b/>
          <w:bCs/>
          <w:sz w:val="28"/>
          <w:szCs w:val="28"/>
          <w:lang w:val="en-IN"/>
        </w:rPr>
        <w:t>-- Business rule validation</w:t>
      </w:r>
    </w:p>
    <w:p w14:paraId="28E1B1F7" w14:textId="46B8A1E7" w:rsidR="00CB66F9" w:rsidRPr="00CB66F9" w:rsidRDefault="00CB66F9" w:rsidP="00CB66F9">
      <w:pPr>
        <w:rPr>
          <w:sz w:val="28"/>
          <w:szCs w:val="28"/>
          <w:lang w:val="en-IN"/>
        </w:rPr>
      </w:pPr>
      <w:r w:rsidRPr="00CB66F9">
        <w:rPr>
          <w:sz w:val="28"/>
          <w:szCs w:val="28"/>
          <w:lang w:val="en-IN"/>
        </w:rPr>
        <w:t xml:space="preserve">SELECT </w:t>
      </w:r>
    </w:p>
    <w:p w14:paraId="75750EEB" w14:textId="582AAD98" w:rsidR="00CB66F9" w:rsidRPr="00CB66F9" w:rsidRDefault="00CB66F9" w:rsidP="00CB66F9">
      <w:pPr>
        <w:rPr>
          <w:sz w:val="28"/>
          <w:szCs w:val="28"/>
          <w:lang w:val="en-IN"/>
        </w:rPr>
      </w:pPr>
      <w:r w:rsidRPr="00CB66F9">
        <w:rPr>
          <w:sz w:val="28"/>
          <w:szCs w:val="28"/>
          <w:lang w:val="en-IN"/>
        </w:rPr>
        <w:t xml:space="preserve">    'Invalid Loan Amounts' as issue_type,</w:t>
      </w:r>
    </w:p>
    <w:p w14:paraId="26CA446F" w14:textId="11E7CBF1" w:rsidR="00CB66F9" w:rsidRPr="00CB66F9" w:rsidRDefault="00CB66F9" w:rsidP="00CB66F9">
      <w:pPr>
        <w:rPr>
          <w:sz w:val="28"/>
          <w:szCs w:val="28"/>
          <w:lang w:val="en-IN"/>
        </w:rPr>
      </w:pPr>
      <w:r w:rsidRPr="00CB66F9">
        <w:rPr>
          <w:sz w:val="28"/>
          <w:szCs w:val="28"/>
          <w:lang w:val="en-IN"/>
        </w:rPr>
        <w:t xml:space="preserve">    COUNT(*) as problem_count</w:t>
      </w:r>
    </w:p>
    <w:p w14:paraId="38B021ED" w14:textId="77777777" w:rsidR="00CB66F9" w:rsidRPr="00CB66F9" w:rsidRDefault="00CB66F9" w:rsidP="00CB66F9">
      <w:pPr>
        <w:rPr>
          <w:sz w:val="28"/>
          <w:szCs w:val="28"/>
          <w:lang w:val="en-IN"/>
        </w:rPr>
      </w:pPr>
      <w:r w:rsidRPr="00CB66F9">
        <w:rPr>
          <w:sz w:val="28"/>
          <w:szCs w:val="28"/>
          <w:lang w:val="en-IN"/>
        </w:rPr>
        <w:t>FROM loans</w:t>
      </w:r>
    </w:p>
    <w:p w14:paraId="54CCC8A0" w14:textId="1A4D8D93" w:rsidR="00CB66F9" w:rsidRPr="00CB66F9" w:rsidRDefault="00CB66F9" w:rsidP="00CB66F9">
      <w:pPr>
        <w:rPr>
          <w:sz w:val="28"/>
          <w:szCs w:val="28"/>
          <w:lang w:val="en-IN"/>
        </w:rPr>
      </w:pPr>
      <w:r w:rsidRPr="00CB66F9">
        <w:rPr>
          <w:sz w:val="28"/>
          <w:szCs w:val="28"/>
          <w:lang w:val="en-IN"/>
        </w:rPr>
        <w:t>WHERE loan_amount &lt;= 0 OR loan_amount IS NULL</w:t>
      </w:r>
    </w:p>
    <w:p w14:paraId="6A6CAEE0" w14:textId="2C3CFC92" w:rsidR="00CB66F9" w:rsidRPr="00CB66F9" w:rsidRDefault="00CB66F9" w:rsidP="00CB66F9">
      <w:pPr>
        <w:rPr>
          <w:sz w:val="28"/>
          <w:szCs w:val="28"/>
          <w:lang w:val="en-IN"/>
        </w:rPr>
      </w:pPr>
      <w:r w:rsidRPr="00CB66F9">
        <w:rPr>
          <w:sz w:val="28"/>
          <w:szCs w:val="28"/>
          <w:lang w:val="en-IN"/>
        </w:rPr>
        <w:t>UNION ALL</w:t>
      </w:r>
    </w:p>
    <w:p w14:paraId="667DBBA9" w14:textId="77777777" w:rsidR="00CB66F9" w:rsidRPr="00CB66F9" w:rsidRDefault="00CB66F9" w:rsidP="00CB66F9">
      <w:pPr>
        <w:rPr>
          <w:sz w:val="28"/>
          <w:szCs w:val="28"/>
          <w:lang w:val="en-IN"/>
        </w:rPr>
      </w:pPr>
      <w:r w:rsidRPr="00CB66F9">
        <w:rPr>
          <w:sz w:val="28"/>
          <w:szCs w:val="28"/>
          <w:lang w:val="en-IN"/>
        </w:rPr>
        <w:t xml:space="preserve">SELECT </w:t>
      </w:r>
    </w:p>
    <w:p w14:paraId="00953F01" w14:textId="77777777" w:rsidR="00CB66F9" w:rsidRPr="00CB66F9" w:rsidRDefault="00CB66F9" w:rsidP="00CB66F9">
      <w:pPr>
        <w:rPr>
          <w:sz w:val="28"/>
          <w:szCs w:val="28"/>
          <w:lang w:val="en-IN"/>
        </w:rPr>
      </w:pPr>
      <w:r w:rsidRPr="00CB66F9">
        <w:rPr>
          <w:sz w:val="28"/>
          <w:szCs w:val="28"/>
          <w:lang w:val="en-IN"/>
        </w:rPr>
        <w:t xml:space="preserve">    'Future Disbursement Dates' as issue_type,</w:t>
      </w:r>
    </w:p>
    <w:p w14:paraId="789EBF75" w14:textId="77777777" w:rsidR="00CB66F9" w:rsidRPr="00CB66F9" w:rsidRDefault="00CB66F9" w:rsidP="00CB66F9">
      <w:pPr>
        <w:rPr>
          <w:sz w:val="28"/>
          <w:szCs w:val="28"/>
          <w:lang w:val="en-IN"/>
        </w:rPr>
      </w:pPr>
      <w:r w:rsidRPr="00CB66F9">
        <w:rPr>
          <w:sz w:val="28"/>
          <w:szCs w:val="28"/>
          <w:lang w:val="en-IN"/>
        </w:rPr>
        <w:t xml:space="preserve">    COUNT(*) as problem_count</w:t>
      </w:r>
    </w:p>
    <w:p w14:paraId="7D23F140" w14:textId="77777777" w:rsidR="00CB66F9" w:rsidRPr="00CB66F9" w:rsidRDefault="00CB66F9" w:rsidP="00CB66F9">
      <w:pPr>
        <w:rPr>
          <w:sz w:val="28"/>
          <w:szCs w:val="28"/>
          <w:lang w:val="en-IN"/>
        </w:rPr>
      </w:pPr>
      <w:r w:rsidRPr="00CB66F9">
        <w:rPr>
          <w:sz w:val="28"/>
          <w:szCs w:val="28"/>
          <w:lang w:val="en-IN"/>
        </w:rPr>
        <w:t>FROM loans</w:t>
      </w:r>
    </w:p>
    <w:p w14:paraId="633066EC" w14:textId="0CF5549F" w:rsidR="00CB66F9" w:rsidRPr="00CB66F9" w:rsidRDefault="00CB66F9" w:rsidP="00CB66F9">
      <w:pPr>
        <w:rPr>
          <w:sz w:val="28"/>
          <w:szCs w:val="28"/>
          <w:lang w:val="en-IN"/>
        </w:rPr>
      </w:pPr>
      <w:r w:rsidRPr="00CB66F9">
        <w:rPr>
          <w:sz w:val="28"/>
          <w:szCs w:val="28"/>
          <w:lang w:val="en-IN"/>
        </w:rPr>
        <w:t>WHERE disbursement_date &gt; GETDATE()</w:t>
      </w:r>
    </w:p>
    <w:p w14:paraId="5F96CB17" w14:textId="313658B1" w:rsidR="00CB66F9" w:rsidRPr="00CB66F9" w:rsidRDefault="00CB66F9" w:rsidP="00CB66F9">
      <w:pPr>
        <w:rPr>
          <w:sz w:val="28"/>
          <w:szCs w:val="28"/>
          <w:lang w:val="en-IN"/>
        </w:rPr>
      </w:pPr>
      <w:r w:rsidRPr="00CB66F9">
        <w:rPr>
          <w:sz w:val="28"/>
          <w:szCs w:val="28"/>
          <w:lang w:val="en-IN"/>
        </w:rPr>
        <w:t>UNION ALL</w:t>
      </w:r>
    </w:p>
    <w:p w14:paraId="36FA250C" w14:textId="77777777" w:rsidR="00CB66F9" w:rsidRPr="00CB66F9" w:rsidRDefault="00CB66F9" w:rsidP="00CB66F9">
      <w:pPr>
        <w:rPr>
          <w:sz w:val="28"/>
          <w:szCs w:val="28"/>
          <w:lang w:val="en-IN"/>
        </w:rPr>
      </w:pPr>
      <w:r w:rsidRPr="00CB66F9">
        <w:rPr>
          <w:sz w:val="28"/>
          <w:szCs w:val="28"/>
          <w:lang w:val="en-IN"/>
        </w:rPr>
        <w:t xml:space="preserve">SELECT </w:t>
      </w:r>
    </w:p>
    <w:p w14:paraId="356C0238" w14:textId="77777777" w:rsidR="00CB66F9" w:rsidRPr="00CB66F9" w:rsidRDefault="00CB66F9" w:rsidP="00CB66F9">
      <w:pPr>
        <w:rPr>
          <w:sz w:val="28"/>
          <w:szCs w:val="28"/>
          <w:lang w:val="en-IN"/>
        </w:rPr>
      </w:pPr>
      <w:r w:rsidRPr="00CB66F9">
        <w:rPr>
          <w:sz w:val="28"/>
          <w:szCs w:val="28"/>
          <w:lang w:val="en-IN"/>
        </w:rPr>
        <w:t xml:space="preserve">    'Missing Customer Data' as issue_type,</w:t>
      </w:r>
    </w:p>
    <w:p w14:paraId="0B9DF56A" w14:textId="77777777" w:rsidR="00CB66F9" w:rsidRPr="00CB66F9" w:rsidRDefault="00CB66F9" w:rsidP="00CB66F9">
      <w:pPr>
        <w:rPr>
          <w:sz w:val="28"/>
          <w:szCs w:val="28"/>
          <w:lang w:val="en-IN"/>
        </w:rPr>
      </w:pPr>
      <w:r w:rsidRPr="00CB66F9">
        <w:rPr>
          <w:sz w:val="28"/>
          <w:szCs w:val="28"/>
          <w:lang w:val="en-IN"/>
        </w:rPr>
        <w:t xml:space="preserve">    COUNT(*) as problem_count</w:t>
      </w:r>
    </w:p>
    <w:p w14:paraId="45DC9988" w14:textId="77777777" w:rsidR="00CB66F9" w:rsidRPr="00CB66F9" w:rsidRDefault="00CB66F9" w:rsidP="00CB66F9">
      <w:pPr>
        <w:rPr>
          <w:sz w:val="28"/>
          <w:szCs w:val="28"/>
          <w:lang w:val="en-IN"/>
        </w:rPr>
      </w:pPr>
      <w:r w:rsidRPr="00CB66F9">
        <w:rPr>
          <w:sz w:val="28"/>
          <w:szCs w:val="28"/>
          <w:lang w:val="en-IN"/>
        </w:rPr>
        <w:t>FROM customers</w:t>
      </w:r>
    </w:p>
    <w:p w14:paraId="5106D0F5" w14:textId="11A65FC2" w:rsidR="00CB66F9" w:rsidRPr="00337AE9" w:rsidRDefault="00CB66F9" w:rsidP="0002170B">
      <w:pPr>
        <w:rPr>
          <w:sz w:val="28"/>
          <w:szCs w:val="28"/>
          <w:lang w:val="en-IN"/>
        </w:rPr>
      </w:pPr>
      <w:r w:rsidRPr="00CB66F9">
        <w:rPr>
          <w:sz w:val="28"/>
          <w:szCs w:val="28"/>
          <w:lang w:val="en-IN"/>
        </w:rPr>
        <w:t>WHERE customer_name IS NULL OR customer_name = '';</w:t>
      </w:r>
    </w:p>
    <w:sectPr w:rsidR="00CB66F9" w:rsidRPr="00337AE9" w:rsidSect="00A16C4A">
      <w:headerReference w:type="even" r:id="rId9"/>
      <w:headerReference w:type="default" r:id="rId10"/>
      <w:footerReference w:type="even" r:id="rId11"/>
      <w:footerReference w:type="default" r:id="rId12"/>
      <w:headerReference w:type="first" r:id="rId13"/>
      <w:footerReference w:type="first" r:id="rId14"/>
      <w:pgSz w:w="12240" w:h="15840"/>
      <w:pgMar w:top="851" w:right="851" w:bottom="851" w:left="851"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7DA71" w14:textId="77777777" w:rsidR="003200A8" w:rsidRDefault="003200A8" w:rsidP="00A10E8D">
      <w:pPr>
        <w:spacing w:before="0" w:after="0" w:line="240" w:lineRule="auto"/>
      </w:pPr>
      <w:r>
        <w:separator/>
      </w:r>
    </w:p>
  </w:endnote>
  <w:endnote w:type="continuationSeparator" w:id="0">
    <w:p w14:paraId="47A5E017" w14:textId="77777777" w:rsidR="003200A8" w:rsidRDefault="003200A8" w:rsidP="00A10E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Meiryo">
    <w:charset w:val="80"/>
    <w:family w:val="swiss"/>
    <w:pitch w:val="variable"/>
    <w:sig w:usb0="E00002FF" w:usb1="6AC7FFFF" w:usb2="08000012" w:usb3="00000000" w:csb0="0002009F" w:csb1="00000000"/>
  </w:font>
  <w:font w:name="Tw Cen MT Condensed">
    <w:panose1 w:val="020B0606020104020203"/>
    <w:charset w:val="00"/>
    <w:family w:val="swiss"/>
    <w:pitch w:val="variable"/>
    <w:sig w:usb0="00000007" w:usb1="00000000" w:usb2="00000000" w:usb3="00000000" w:csb0="00000003" w:csb1="00000000"/>
  </w:font>
  <w:font w:name="Courier">
    <w:panose1 w:val="02070409020205020404"/>
    <w:charset w:val="00"/>
    <w:family w:val="auto"/>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59A81" w14:textId="77777777" w:rsidR="00B67BAC" w:rsidRDefault="00B67B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84817" w14:textId="77777777" w:rsidR="00B67BAC" w:rsidRDefault="00B67B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ABED4" w14:textId="77777777" w:rsidR="00B67BAC" w:rsidRDefault="00B67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62E26" w14:textId="77777777" w:rsidR="003200A8" w:rsidRDefault="003200A8" w:rsidP="00A10E8D">
      <w:pPr>
        <w:spacing w:before="0" w:after="0" w:line="240" w:lineRule="auto"/>
      </w:pPr>
      <w:r>
        <w:separator/>
      </w:r>
    </w:p>
  </w:footnote>
  <w:footnote w:type="continuationSeparator" w:id="0">
    <w:p w14:paraId="6EDB47D8" w14:textId="77777777" w:rsidR="003200A8" w:rsidRDefault="003200A8" w:rsidP="00A10E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44E63" w14:textId="77777777" w:rsidR="00B67BAC" w:rsidRDefault="00B67B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9564606"/>
      <w:docPartObj>
        <w:docPartGallery w:val="Watermarks"/>
        <w:docPartUnique/>
      </w:docPartObj>
    </w:sdtPr>
    <w:sdtContent>
      <w:p w14:paraId="79D2EC0D" w14:textId="11012A12" w:rsidR="00A10E8D" w:rsidRDefault="00A10E8D">
        <w:pPr>
          <w:pStyle w:val="Header"/>
        </w:pPr>
        <w:r>
          <w:rPr>
            <w:noProof/>
          </w:rPr>
          <w:pict w14:anchorId="01D7EC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89908" o:spid="_x0000_s1025" type="#_x0000_t136" style="position:absolute;margin-left:0;margin-top:0;width:478.55pt;height:130.5pt;rotation:315;z-index:-251657216;mso-position-horizontal:center;mso-position-horizontal-relative:margin;mso-position-vertical:center;mso-position-vertical-relative:margin" o:allowincell="f" fillcolor="gray [1629]" stroked="f">
              <v:fill opacity=".5"/>
              <v:textpath style="font-family:&quot;Calibri&quot;;font-size:1pt" string="Krishnav Tech"/>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2EC22" w14:textId="77777777" w:rsidR="00B67BAC" w:rsidRDefault="00B67B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5806FA"/>
    <w:multiLevelType w:val="multilevel"/>
    <w:tmpl w:val="C32A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2521EF"/>
    <w:multiLevelType w:val="multilevel"/>
    <w:tmpl w:val="09FA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8A107F"/>
    <w:multiLevelType w:val="multilevel"/>
    <w:tmpl w:val="348E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D0D27"/>
    <w:multiLevelType w:val="multilevel"/>
    <w:tmpl w:val="98C4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72D7A"/>
    <w:multiLevelType w:val="multilevel"/>
    <w:tmpl w:val="B29A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14C9F"/>
    <w:multiLevelType w:val="multilevel"/>
    <w:tmpl w:val="6AE4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C4705"/>
    <w:multiLevelType w:val="multilevel"/>
    <w:tmpl w:val="974C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C2451"/>
    <w:multiLevelType w:val="multilevel"/>
    <w:tmpl w:val="E292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F43F86"/>
    <w:multiLevelType w:val="multilevel"/>
    <w:tmpl w:val="84D8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3158D8"/>
    <w:multiLevelType w:val="multilevel"/>
    <w:tmpl w:val="644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72F45"/>
    <w:multiLevelType w:val="multilevel"/>
    <w:tmpl w:val="45DA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295AC8"/>
    <w:multiLevelType w:val="multilevel"/>
    <w:tmpl w:val="0438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211492">
    <w:abstractNumId w:val="8"/>
  </w:num>
  <w:num w:numId="2" w16cid:durableId="79645431">
    <w:abstractNumId w:val="6"/>
  </w:num>
  <w:num w:numId="3" w16cid:durableId="1786189175">
    <w:abstractNumId w:val="5"/>
  </w:num>
  <w:num w:numId="4" w16cid:durableId="310720980">
    <w:abstractNumId w:val="4"/>
  </w:num>
  <w:num w:numId="5" w16cid:durableId="1040863180">
    <w:abstractNumId w:val="7"/>
  </w:num>
  <w:num w:numId="6" w16cid:durableId="618994334">
    <w:abstractNumId w:val="3"/>
  </w:num>
  <w:num w:numId="7" w16cid:durableId="1884176354">
    <w:abstractNumId w:val="2"/>
  </w:num>
  <w:num w:numId="8" w16cid:durableId="741368879">
    <w:abstractNumId w:val="1"/>
  </w:num>
  <w:num w:numId="9" w16cid:durableId="1665619762">
    <w:abstractNumId w:val="0"/>
  </w:num>
  <w:num w:numId="10" w16cid:durableId="1748960970">
    <w:abstractNumId w:val="16"/>
  </w:num>
  <w:num w:numId="11" w16cid:durableId="1850369416">
    <w:abstractNumId w:val="13"/>
  </w:num>
  <w:num w:numId="12" w16cid:durableId="1034422541">
    <w:abstractNumId w:val="11"/>
  </w:num>
  <w:num w:numId="13" w16cid:durableId="2144301258">
    <w:abstractNumId w:val="9"/>
  </w:num>
  <w:num w:numId="14" w16cid:durableId="1669290908">
    <w:abstractNumId w:val="20"/>
  </w:num>
  <w:num w:numId="15" w16cid:durableId="540096140">
    <w:abstractNumId w:val="18"/>
  </w:num>
  <w:num w:numId="16" w16cid:durableId="848368880">
    <w:abstractNumId w:val="15"/>
  </w:num>
  <w:num w:numId="17" w16cid:durableId="2020958802">
    <w:abstractNumId w:val="10"/>
  </w:num>
  <w:num w:numId="18" w16cid:durableId="1019819476">
    <w:abstractNumId w:val="14"/>
  </w:num>
  <w:num w:numId="19" w16cid:durableId="517695036">
    <w:abstractNumId w:val="17"/>
  </w:num>
  <w:num w:numId="20" w16cid:durableId="1528251627">
    <w:abstractNumId w:val="19"/>
  </w:num>
  <w:num w:numId="21" w16cid:durableId="24091689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170B"/>
    <w:rsid w:val="00034616"/>
    <w:rsid w:val="0006063C"/>
    <w:rsid w:val="0015074B"/>
    <w:rsid w:val="002040B6"/>
    <w:rsid w:val="0029639D"/>
    <w:rsid w:val="003200A8"/>
    <w:rsid w:val="00326F90"/>
    <w:rsid w:val="00337AE9"/>
    <w:rsid w:val="003B1989"/>
    <w:rsid w:val="004E2461"/>
    <w:rsid w:val="006F2C9C"/>
    <w:rsid w:val="00A10E8D"/>
    <w:rsid w:val="00A16C4A"/>
    <w:rsid w:val="00AA1D8D"/>
    <w:rsid w:val="00B47730"/>
    <w:rsid w:val="00B52B44"/>
    <w:rsid w:val="00B67BAC"/>
    <w:rsid w:val="00BA4EF1"/>
    <w:rsid w:val="00CB0664"/>
    <w:rsid w:val="00CB66F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1B3CB0"/>
  <w14:defaultImageDpi w14:val="330"/>
  <w15:docId w15:val="{7D303F75-C579-4F53-AF3B-7367C1F3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4A"/>
  </w:style>
  <w:style w:type="paragraph" w:styleId="Heading1">
    <w:name w:val="heading 1"/>
    <w:basedOn w:val="Normal"/>
    <w:next w:val="Normal"/>
    <w:link w:val="Heading1Char"/>
    <w:uiPriority w:val="9"/>
    <w:qFormat/>
    <w:rsid w:val="00A16C4A"/>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16C4A"/>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16C4A"/>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16C4A"/>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16C4A"/>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16C4A"/>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16C4A"/>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16C4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6C4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A16C4A"/>
    <w:pPr>
      <w:spacing w:after="0" w:line="240" w:lineRule="auto"/>
    </w:pPr>
  </w:style>
  <w:style w:type="character" w:customStyle="1" w:styleId="Heading1Char">
    <w:name w:val="Heading 1 Char"/>
    <w:basedOn w:val="DefaultParagraphFont"/>
    <w:link w:val="Heading1"/>
    <w:uiPriority w:val="9"/>
    <w:rsid w:val="00A16C4A"/>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A16C4A"/>
    <w:rPr>
      <w:caps/>
      <w:spacing w:val="15"/>
      <w:shd w:val="clear" w:color="auto" w:fill="D1EEF9" w:themeFill="accent1" w:themeFillTint="33"/>
    </w:rPr>
  </w:style>
  <w:style w:type="character" w:customStyle="1" w:styleId="Heading3Char">
    <w:name w:val="Heading 3 Char"/>
    <w:basedOn w:val="DefaultParagraphFont"/>
    <w:link w:val="Heading3"/>
    <w:uiPriority w:val="9"/>
    <w:rsid w:val="00A16C4A"/>
    <w:rPr>
      <w:caps/>
      <w:color w:val="0D5571" w:themeColor="accent1" w:themeShade="7F"/>
      <w:spacing w:val="15"/>
    </w:rPr>
  </w:style>
  <w:style w:type="paragraph" w:styleId="Title">
    <w:name w:val="Title"/>
    <w:basedOn w:val="Normal"/>
    <w:next w:val="Normal"/>
    <w:link w:val="TitleChar"/>
    <w:uiPriority w:val="10"/>
    <w:qFormat/>
    <w:rsid w:val="00A16C4A"/>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A16C4A"/>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A16C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6C4A"/>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A16C4A"/>
    <w:rPr>
      <w:i/>
      <w:iCs/>
      <w:sz w:val="24"/>
      <w:szCs w:val="24"/>
    </w:rPr>
  </w:style>
  <w:style w:type="character" w:customStyle="1" w:styleId="QuoteChar">
    <w:name w:val="Quote Char"/>
    <w:basedOn w:val="DefaultParagraphFont"/>
    <w:link w:val="Quote"/>
    <w:uiPriority w:val="29"/>
    <w:rsid w:val="00A16C4A"/>
    <w:rPr>
      <w:i/>
      <w:iCs/>
      <w:sz w:val="24"/>
      <w:szCs w:val="24"/>
    </w:rPr>
  </w:style>
  <w:style w:type="character" w:customStyle="1" w:styleId="Heading4Char">
    <w:name w:val="Heading 4 Char"/>
    <w:basedOn w:val="DefaultParagraphFont"/>
    <w:link w:val="Heading4"/>
    <w:uiPriority w:val="9"/>
    <w:semiHidden/>
    <w:rsid w:val="00A16C4A"/>
    <w:rPr>
      <w:caps/>
      <w:color w:val="1481AB" w:themeColor="accent1" w:themeShade="BF"/>
      <w:spacing w:val="10"/>
    </w:rPr>
  </w:style>
  <w:style w:type="character" w:customStyle="1" w:styleId="Heading5Char">
    <w:name w:val="Heading 5 Char"/>
    <w:basedOn w:val="DefaultParagraphFont"/>
    <w:link w:val="Heading5"/>
    <w:uiPriority w:val="9"/>
    <w:semiHidden/>
    <w:rsid w:val="00A16C4A"/>
    <w:rPr>
      <w:caps/>
      <w:color w:val="1481AB" w:themeColor="accent1" w:themeShade="BF"/>
      <w:spacing w:val="10"/>
    </w:rPr>
  </w:style>
  <w:style w:type="character" w:customStyle="1" w:styleId="Heading6Char">
    <w:name w:val="Heading 6 Char"/>
    <w:basedOn w:val="DefaultParagraphFont"/>
    <w:link w:val="Heading6"/>
    <w:uiPriority w:val="9"/>
    <w:semiHidden/>
    <w:rsid w:val="00A16C4A"/>
    <w:rPr>
      <w:caps/>
      <w:color w:val="1481AB" w:themeColor="accent1" w:themeShade="BF"/>
      <w:spacing w:val="10"/>
    </w:rPr>
  </w:style>
  <w:style w:type="character" w:customStyle="1" w:styleId="Heading7Char">
    <w:name w:val="Heading 7 Char"/>
    <w:basedOn w:val="DefaultParagraphFont"/>
    <w:link w:val="Heading7"/>
    <w:uiPriority w:val="9"/>
    <w:semiHidden/>
    <w:rsid w:val="00A16C4A"/>
    <w:rPr>
      <w:caps/>
      <w:color w:val="1481AB" w:themeColor="accent1" w:themeShade="BF"/>
      <w:spacing w:val="10"/>
    </w:rPr>
  </w:style>
  <w:style w:type="character" w:customStyle="1" w:styleId="Heading8Char">
    <w:name w:val="Heading 8 Char"/>
    <w:basedOn w:val="DefaultParagraphFont"/>
    <w:link w:val="Heading8"/>
    <w:uiPriority w:val="9"/>
    <w:semiHidden/>
    <w:rsid w:val="00A16C4A"/>
    <w:rPr>
      <w:caps/>
      <w:spacing w:val="10"/>
      <w:sz w:val="18"/>
      <w:szCs w:val="18"/>
    </w:rPr>
  </w:style>
  <w:style w:type="character" w:customStyle="1" w:styleId="Heading9Char">
    <w:name w:val="Heading 9 Char"/>
    <w:basedOn w:val="DefaultParagraphFont"/>
    <w:link w:val="Heading9"/>
    <w:uiPriority w:val="9"/>
    <w:semiHidden/>
    <w:rsid w:val="00A16C4A"/>
    <w:rPr>
      <w:i/>
      <w:iCs/>
      <w:caps/>
      <w:spacing w:val="10"/>
      <w:sz w:val="18"/>
      <w:szCs w:val="18"/>
    </w:rPr>
  </w:style>
  <w:style w:type="paragraph" w:styleId="Caption">
    <w:name w:val="caption"/>
    <w:basedOn w:val="Normal"/>
    <w:next w:val="Normal"/>
    <w:uiPriority w:val="35"/>
    <w:semiHidden/>
    <w:unhideWhenUsed/>
    <w:qFormat/>
    <w:rsid w:val="00A16C4A"/>
    <w:rPr>
      <w:b/>
      <w:bCs/>
      <w:color w:val="1481AB" w:themeColor="accent1" w:themeShade="BF"/>
      <w:sz w:val="16"/>
      <w:szCs w:val="16"/>
    </w:rPr>
  </w:style>
  <w:style w:type="character" w:styleId="Strong">
    <w:name w:val="Strong"/>
    <w:uiPriority w:val="22"/>
    <w:qFormat/>
    <w:rsid w:val="00A16C4A"/>
    <w:rPr>
      <w:b/>
      <w:bCs/>
    </w:rPr>
  </w:style>
  <w:style w:type="character" w:styleId="Emphasis">
    <w:name w:val="Emphasis"/>
    <w:uiPriority w:val="20"/>
    <w:qFormat/>
    <w:rsid w:val="00A16C4A"/>
    <w:rPr>
      <w:caps/>
      <w:color w:val="0D5571" w:themeColor="accent1" w:themeShade="7F"/>
      <w:spacing w:val="5"/>
    </w:rPr>
  </w:style>
  <w:style w:type="paragraph" w:styleId="IntenseQuote">
    <w:name w:val="Intense Quote"/>
    <w:basedOn w:val="Normal"/>
    <w:next w:val="Normal"/>
    <w:link w:val="IntenseQuoteChar"/>
    <w:uiPriority w:val="30"/>
    <w:qFormat/>
    <w:rsid w:val="00A16C4A"/>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16C4A"/>
    <w:rPr>
      <w:color w:val="1CADE4" w:themeColor="accent1"/>
      <w:sz w:val="24"/>
      <w:szCs w:val="24"/>
    </w:rPr>
  </w:style>
  <w:style w:type="character" w:styleId="SubtleEmphasis">
    <w:name w:val="Subtle Emphasis"/>
    <w:uiPriority w:val="19"/>
    <w:qFormat/>
    <w:rsid w:val="00A16C4A"/>
    <w:rPr>
      <w:i/>
      <w:iCs/>
      <w:color w:val="0D5571" w:themeColor="accent1" w:themeShade="7F"/>
    </w:rPr>
  </w:style>
  <w:style w:type="character" w:styleId="IntenseEmphasis">
    <w:name w:val="Intense Emphasis"/>
    <w:uiPriority w:val="21"/>
    <w:qFormat/>
    <w:rsid w:val="00A16C4A"/>
    <w:rPr>
      <w:b/>
      <w:bCs/>
      <w:caps/>
      <w:color w:val="0D5571" w:themeColor="accent1" w:themeShade="7F"/>
      <w:spacing w:val="10"/>
    </w:rPr>
  </w:style>
  <w:style w:type="character" w:styleId="SubtleReference">
    <w:name w:val="Subtle Reference"/>
    <w:uiPriority w:val="31"/>
    <w:qFormat/>
    <w:rsid w:val="00A16C4A"/>
    <w:rPr>
      <w:b/>
      <w:bCs/>
      <w:color w:val="1CADE4" w:themeColor="accent1"/>
    </w:rPr>
  </w:style>
  <w:style w:type="character" w:styleId="IntenseReference">
    <w:name w:val="Intense Reference"/>
    <w:uiPriority w:val="32"/>
    <w:qFormat/>
    <w:rsid w:val="00A16C4A"/>
    <w:rPr>
      <w:b/>
      <w:bCs/>
      <w:i/>
      <w:iCs/>
      <w:caps/>
      <w:color w:val="1CADE4" w:themeColor="accent1"/>
    </w:rPr>
  </w:style>
  <w:style w:type="character" w:styleId="BookTitle">
    <w:name w:val="Book Title"/>
    <w:uiPriority w:val="33"/>
    <w:qFormat/>
    <w:rsid w:val="00A16C4A"/>
    <w:rPr>
      <w:b/>
      <w:bCs/>
      <w:i/>
      <w:iCs/>
      <w:spacing w:val="0"/>
    </w:rPr>
  </w:style>
  <w:style w:type="paragraph" w:styleId="TOCHeading">
    <w:name w:val="TOC Heading"/>
    <w:basedOn w:val="Heading1"/>
    <w:next w:val="Normal"/>
    <w:uiPriority w:val="39"/>
    <w:semiHidden/>
    <w:unhideWhenUsed/>
    <w:qFormat/>
    <w:rsid w:val="00A16C4A"/>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1481AB" w:themeColor="accent1" w:themeShade="BF"/>
    </w:rPr>
    <w:tblPr>
      <w:tblStyleRowBandSize w:val="1"/>
      <w:tblStyleColBandSize w:val="1"/>
      <w:tblBorders>
        <w:top w:val="single" w:sz="8" w:space="0" w:color="1CADE4" w:themeColor="accent1"/>
        <w:bottom w:val="single" w:sz="8" w:space="0" w:color="1CADE4" w:themeColor="accent1"/>
      </w:tblBorders>
    </w:tblPr>
    <w:tblStylePr w:type="fir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lastRow">
      <w:pPr>
        <w:spacing w:before="0" w:after="0" w:line="240" w:lineRule="auto"/>
      </w:pPr>
      <w:rPr>
        <w:b/>
        <w:bCs/>
      </w:rPr>
      <w:tblPr/>
      <w:tcPr>
        <w:tcBorders>
          <w:top w:val="single" w:sz="8" w:space="0" w:color="1CADE4" w:themeColor="accent1"/>
          <w:left w:val="nil"/>
          <w:bottom w:val="single" w:sz="8" w:space="0" w:color="1CADE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left w:val="nil"/>
          <w:right w:val="nil"/>
          <w:insideH w:val="nil"/>
          <w:insideV w:val="nil"/>
        </w:tcBorders>
        <w:shd w:val="clear" w:color="auto" w:fill="C6EAF8" w:themeFill="accent1" w:themeFillTint="3F"/>
      </w:tcPr>
    </w:tblStylePr>
  </w:style>
  <w:style w:type="table" w:styleId="LightShading-Accent2">
    <w:name w:val="Light Shading Accent 2"/>
    <w:basedOn w:val="TableNormal"/>
    <w:uiPriority w:val="60"/>
    <w:rsid w:val="00FC693F"/>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LightShading-Accent3">
    <w:name w:val="Light Shading Accent 3"/>
    <w:basedOn w:val="TableNormal"/>
    <w:uiPriority w:val="60"/>
    <w:rsid w:val="00FC693F"/>
    <w:pPr>
      <w:spacing w:after="0" w:line="240" w:lineRule="auto"/>
    </w:pPr>
    <w:rPr>
      <w:color w:val="1D99A0" w:themeColor="accent3" w:themeShade="BF"/>
    </w:rPr>
    <w:tblPr>
      <w:tblStyleRowBandSize w:val="1"/>
      <w:tblStyleColBandSize w:val="1"/>
      <w:tblBorders>
        <w:top w:val="single" w:sz="8" w:space="0" w:color="27CED7" w:themeColor="accent3"/>
        <w:bottom w:val="single" w:sz="8" w:space="0" w:color="27CED7" w:themeColor="accent3"/>
      </w:tblBorders>
    </w:tblPr>
    <w:tblStylePr w:type="fir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lastRow">
      <w:pPr>
        <w:spacing w:before="0" w:after="0" w:line="240" w:lineRule="auto"/>
      </w:pPr>
      <w:rPr>
        <w:b/>
        <w:bCs/>
      </w:rPr>
      <w:tblPr/>
      <w:tcPr>
        <w:tcBorders>
          <w:top w:val="single" w:sz="8" w:space="0" w:color="27CED7" w:themeColor="accent3"/>
          <w:left w:val="nil"/>
          <w:bottom w:val="single" w:sz="8" w:space="0" w:color="27CED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left w:val="nil"/>
          <w:right w:val="nil"/>
          <w:insideH w:val="nil"/>
          <w:insideV w:val="nil"/>
        </w:tcBorders>
        <w:shd w:val="clear" w:color="auto" w:fill="C9F2F5" w:themeFill="accent3" w:themeFillTint="3F"/>
      </w:tcPr>
    </w:tblStylePr>
  </w:style>
  <w:style w:type="table" w:styleId="LightShading-Accent4">
    <w:name w:val="Light Shading Accent 4"/>
    <w:basedOn w:val="TableNormal"/>
    <w:uiPriority w:val="60"/>
    <w:rsid w:val="00FC693F"/>
    <w:pPr>
      <w:spacing w:after="0" w:line="240" w:lineRule="auto"/>
    </w:pPr>
    <w:rPr>
      <w:color w:val="318B70" w:themeColor="accent4" w:themeShade="BF"/>
    </w:rPr>
    <w:tblPr>
      <w:tblStyleRowBandSize w:val="1"/>
      <w:tblStyleColBandSize w:val="1"/>
      <w:tblBorders>
        <w:top w:val="single" w:sz="8" w:space="0" w:color="42BA97" w:themeColor="accent4"/>
        <w:bottom w:val="single" w:sz="8" w:space="0" w:color="42BA97" w:themeColor="accent4"/>
      </w:tblBorders>
    </w:tblPr>
    <w:tblStylePr w:type="fir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lastRow">
      <w:pPr>
        <w:spacing w:before="0" w:after="0" w:line="240" w:lineRule="auto"/>
      </w:pPr>
      <w:rPr>
        <w:b/>
        <w:bCs/>
      </w:rPr>
      <w:tblPr/>
      <w:tcPr>
        <w:tcBorders>
          <w:top w:val="single" w:sz="8" w:space="0" w:color="42BA97" w:themeColor="accent4"/>
          <w:left w:val="nil"/>
          <w:bottom w:val="single" w:sz="8" w:space="0" w:color="42BA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left w:val="nil"/>
          <w:right w:val="nil"/>
          <w:insideH w:val="nil"/>
          <w:insideV w:val="nil"/>
        </w:tcBorders>
        <w:shd w:val="clear" w:color="auto" w:fill="CFEEE5" w:themeFill="accent4" w:themeFillTint="3F"/>
      </w:tcPr>
    </w:tblStylePr>
  </w:style>
  <w:style w:type="table" w:styleId="LightShading-Accent5">
    <w:name w:val="Light Shading Accent 5"/>
    <w:basedOn w:val="TableNormal"/>
    <w:uiPriority w:val="60"/>
    <w:rsid w:val="00FC693F"/>
    <w:pPr>
      <w:spacing w:after="0" w:line="240" w:lineRule="auto"/>
    </w:pPr>
    <w:rPr>
      <w:color w:val="2E653E" w:themeColor="accent5" w:themeShade="BF"/>
    </w:rPr>
    <w:tblPr>
      <w:tblStyleRowBandSize w:val="1"/>
      <w:tblStyleColBandSize w:val="1"/>
      <w:tblBorders>
        <w:top w:val="single" w:sz="8" w:space="0" w:color="3E8853" w:themeColor="accent5"/>
        <w:bottom w:val="single" w:sz="8" w:space="0" w:color="3E8853" w:themeColor="accent5"/>
      </w:tblBorders>
    </w:tblPr>
    <w:tblStylePr w:type="fir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lastRow">
      <w:pPr>
        <w:spacing w:before="0" w:after="0" w:line="240" w:lineRule="auto"/>
      </w:pPr>
      <w:rPr>
        <w:b/>
        <w:bCs/>
      </w:rPr>
      <w:tblPr/>
      <w:tcPr>
        <w:tcBorders>
          <w:top w:val="single" w:sz="8" w:space="0" w:color="3E8853" w:themeColor="accent5"/>
          <w:left w:val="nil"/>
          <w:bottom w:val="single" w:sz="8" w:space="0" w:color="3E885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left w:val="nil"/>
          <w:right w:val="nil"/>
          <w:insideH w:val="nil"/>
          <w:insideV w:val="nil"/>
        </w:tcBorders>
        <w:shd w:val="clear" w:color="auto" w:fill="C9E6D2" w:themeFill="accent5" w:themeFillTint="3F"/>
      </w:tcPr>
    </w:tblStylePr>
  </w:style>
  <w:style w:type="table" w:styleId="LightShading-Accent6">
    <w:name w:val="Light Shading Accent 6"/>
    <w:basedOn w:val="TableNormal"/>
    <w:uiPriority w:val="60"/>
    <w:rsid w:val="00FC693F"/>
    <w:pPr>
      <w:spacing w:after="0" w:line="240" w:lineRule="auto"/>
    </w:pPr>
    <w:rPr>
      <w:color w:val="487B77" w:themeColor="accent6" w:themeShade="BF"/>
    </w:rPr>
    <w:tblPr>
      <w:tblStyleRowBandSize w:val="1"/>
      <w:tblStyleColBandSize w:val="1"/>
      <w:tblBorders>
        <w:top w:val="single" w:sz="8" w:space="0" w:color="62A39F" w:themeColor="accent6"/>
        <w:bottom w:val="single" w:sz="8" w:space="0" w:color="62A39F" w:themeColor="accent6"/>
      </w:tblBorders>
    </w:tblPr>
    <w:tblStylePr w:type="fir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lastRow">
      <w:pPr>
        <w:spacing w:before="0" w:after="0" w:line="240" w:lineRule="auto"/>
      </w:pPr>
      <w:rPr>
        <w:b/>
        <w:bCs/>
      </w:rPr>
      <w:tblPr/>
      <w:tcPr>
        <w:tcBorders>
          <w:top w:val="single" w:sz="8" w:space="0" w:color="62A39F" w:themeColor="accent6"/>
          <w:left w:val="nil"/>
          <w:bottom w:val="single" w:sz="8" w:space="0" w:color="62A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left w:val="nil"/>
          <w:right w:val="nil"/>
          <w:insideH w:val="nil"/>
          <w:insideV w:val="nil"/>
        </w:tcBorders>
        <w:shd w:val="clear" w:color="auto" w:fill="D8E8E7"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pPr>
        <w:spacing w:before="0" w:after="0" w:line="240" w:lineRule="auto"/>
      </w:pPr>
      <w:rPr>
        <w:b/>
        <w:bCs/>
        <w:color w:val="FFFFFF" w:themeColor="background1"/>
      </w:rPr>
      <w:tblPr/>
      <w:tcPr>
        <w:shd w:val="clear" w:color="auto" w:fill="1CADE4" w:themeFill="accent1"/>
      </w:tcPr>
    </w:tblStylePr>
    <w:tblStylePr w:type="lastRow">
      <w:pPr>
        <w:spacing w:before="0" w:after="0" w:line="240" w:lineRule="auto"/>
      </w:pPr>
      <w:rPr>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tcBorders>
      </w:tcPr>
    </w:tblStylePr>
    <w:tblStylePr w:type="firstCol">
      <w:rPr>
        <w:b/>
        <w:bCs/>
      </w:rPr>
    </w:tblStylePr>
    <w:tblStylePr w:type="lastCol">
      <w:rPr>
        <w:b/>
        <w:bCs/>
      </w:r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pPr>
        <w:spacing w:before="0" w:after="0" w:line="240" w:lineRule="auto"/>
      </w:pPr>
      <w:rPr>
        <w:b/>
        <w:bCs/>
        <w:color w:val="FFFFFF" w:themeColor="background1"/>
      </w:rPr>
      <w:tblPr/>
      <w:tcPr>
        <w:shd w:val="clear" w:color="auto" w:fill="2683C6" w:themeFill="accent2"/>
      </w:tcPr>
    </w:tblStylePr>
    <w:tblStylePr w:type="lastRow">
      <w:pPr>
        <w:spacing w:before="0" w:after="0" w:line="240" w:lineRule="auto"/>
      </w:pPr>
      <w:rPr>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tcBorders>
      </w:tcPr>
    </w:tblStylePr>
    <w:tblStylePr w:type="firstCol">
      <w:rPr>
        <w:b/>
        <w:bCs/>
      </w:rPr>
    </w:tblStylePr>
    <w:tblStylePr w:type="lastCol">
      <w:rPr>
        <w:b/>
        <w:bCs/>
      </w:r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pPr>
        <w:spacing w:before="0" w:after="0" w:line="240" w:lineRule="auto"/>
      </w:pPr>
      <w:rPr>
        <w:b/>
        <w:bCs/>
        <w:color w:val="FFFFFF" w:themeColor="background1"/>
      </w:rPr>
      <w:tblPr/>
      <w:tcPr>
        <w:shd w:val="clear" w:color="auto" w:fill="27CED7" w:themeFill="accent3"/>
      </w:tcPr>
    </w:tblStylePr>
    <w:tblStylePr w:type="lastRow">
      <w:pPr>
        <w:spacing w:before="0" w:after="0" w:line="240" w:lineRule="auto"/>
      </w:pPr>
      <w:rPr>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tcBorders>
      </w:tcPr>
    </w:tblStylePr>
    <w:tblStylePr w:type="firstCol">
      <w:rPr>
        <w:b/>
        <w:bCs/>
      </w:rPr>
    </w:tblStylePr>
    <w:tblStylePr w:type="lastCol">
      <w:rPr>
        <w:b/>
        <w:bCs/>
      </w:r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pPr>
        <w:spacing w:before="0" w:after="0" w:line="240" w:lineRule="auto"/>
      </w:pPr>
      <w:rPr>
        <w:b/>
        <w:bCs/>
        <w:color w:val="FFFFFF" w:themeColor="background1"/>
      </w:rPr>
      <w:tblPr/>
      <w:tcPr>
        <w:shd w:val="clear" w:color="auto" w:fill="42BA97" w:themeFill="accent4"/>
      </w:tcPr>
    </w:tblStylePr>
    <w:tblStylePr w:type="lastRow">
      <w:pPr>
        <w:spacing w:before="0" w:after="0" w:line="240" w:lineRule="auto"/>
      </w:pPr>
      <w:rPr>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tcBorders>
      </w:tcPr>
    </w:tblStylePr>
    <w:tblStylePr w:type="firstCol">
      <w:rPr>
        <w:b/>
        <w:bCs/>
      </w:rPr>
    </w:tblStylePr>
    <w:tblStylePr w:type="lastCol">
      <w:rPr>
        <w:b/>
        <w:bCs/>
      </w:r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pPr>
        <w:spacing w:before="0" w:after="0" w:line="240" w:lineRule="auto"/>
      </w:pPr>
      <w:rPr>
        <w:b/>
        <w:bCs/>
        <w:color w:val="FFFFFF" w:themeColor="background1"/>
      </w:rPr>
      <w:tblPr/>
      <w:tcPr>
        <w:shd w:val="clear" w:color="auto" w:fill="3E8853" w:themeFill="accent5"/>
      </w:tcPr>
    </w:tblStylePr>
    <w:tblStylePr w:type="lastRow">
      <w:pPr>
        <w:spacing w:before="0" w:after="0" w:line="240" w:lineRule="auto"/>
      </w:pPr>
      <w:rPr>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tcBorders>
      </w:tcPr>
    </w:tblStylePr>
    <w:tblStylePr w:type="firstCol">
      <w:rPr>
        <w:b/>
        <w:bCs/>
      </w:rPr>
    </w:tblStylePr>
    <w:tblStylePr w:type="lastCol">
      <w:rPr>
        <w:b/>
        <w:bCs/>
      </w:r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pPr>
        <w:spacing w:before="0" w:after="0" w:line="240" w:lineRule="auto"/>
      </w:pPr>
      <w:rPr>
        <w:b/>
        <w:bCs/>
        <w:color w:val="FFFFFF" w:themeColor="background1"/>
      </w:rPr>
      <w:tblPr/>
      <w:tcPr>
        <w:shd w:val="clear" w:color="auto" w:fill="62A39F" w:themeFill="accent6"/>
      </w:tcPr>
    </w:tblStylePr>
    <w:tblStylePr w:type="lastRow">
      <w:pPr>
        <w:spacing w:before="0" w:after="0" w:line="240" w:lineRule="auto"/>
      </w:pPr>
      <w:rPr>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tcBorders>
      </w:tcPr>
    </w:tblStylePr>
    <w:tblStylePr w:type="firstCol">
      <w:rPr>
        <w:b/>
        <w:bCs/>
      </w:rPr>
    </w:tblStylePr>
    <w:tblStylePr w:type="lastCol">
      <w:rPr>
        <w:b/>
        <w:bCs/>
      </w:r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18" w:space="0" w:color="1CADE4" w:themeColor="accent1"/>
          <w:right w:val="single" w:sz="8" w:space="0" w:color="1CADE4" w:themeColor="accent1"/>
          <w:insideH w:val="nil"/>
          <w:insideV w:val="single" w:sz="8" w:space="0" w:color="1CADE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CADE4" w:themeColor="accent1"/>
          <w:left w:val="single" w:sz="8" w:space="0" w:color="1CADE4" w:themeColor="accent1"/>
          <w:bottom w:val="single" w:sz="8" w:space="0" w:color="1CADE4" w:themeColor="accent1"/>
          <w:right w:val="single" w:sz="8" w:space="0" w:color="1CADE4" w:themeColor="accent1"/>
          <w:insideH w:val="nil"/>
          <w:insideV w:val="single" w:sz="8" w:space="0" w:color="1CADE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tcPr>
    </w:tblStylePr>
    <w:tblStylePr w:type="band1Vert">
      <w:tblPr/>
      <w:tcPr>
        <w:tcBorders>
          <w:top w:val="single" w:sz="8" w:space="0" w:color="1CADE4" w:themeColor="accent1"/>
          <w:left w:val="single" w:sz="8" w:space="0" w:color="1CADE4" w:themeColor="accent1"/>
          <w:bottom w:val="single" w:sz="8" w:space="0" w:color="1CADE4" w:themeColor="accent1"/>
          <w:right w:val="single" w:sz="8" w:space="0" w:color="1CADE4" w:themeColor="accent1"/>
        </w:tcBorders>
        <w:shd w:val="clear" w:color="auto" w:fill="C6EAF8" w:themeFill="accent1" w:themeFillTint="3F"/>
      </w:tcPr>
    </w:tblStylePr>
    <w:tblStylePr w:type="band1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shd w:val="clear" w:color="auto" w:fill="C6EAF8" w:themeFill="accent1" w:themeFillTint="3F"/>
      </w:tcPr>
    </w:tblStylePr>
    <w:tblStylePr w:type="band2Horz">
      <w:tblPr/>
      <w:tcPr>
        <w:tcBorders>
          <w:top w:val="single" w:sz="8" w:space="0" w:color="1CADE4" w:themeColor="accent1"/>
          <w:left w:val="single" w:sz="8" w:space="0" w:color="1CADE4" w:themeColor="accent1"/>
          <w:bottom w:val="single" w:sz="8" w:space="0" w:color="1CADE4" w:themeColor="accent1"/>
          <w:right w:val="single" w:sz="8" w:space="0" w:color="1CADE4" w:themeColor="accent1"/>
          <w:insideV w:val="single" w:sz="8" w:space="0" w:color="1CADE4"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18" w:space="0" w:color="2683C6" w:themeColor="accent2"/>
          <w:right w:val="single" w:sz="8" w:space="0" w:color="2683C6" w:themeColor="accent2"/>
          <w:insideH w:val="nil"/>
          <w:insideV w:val="single" w:sz="8" w:space="0" w:color="2683C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2"/>
          <w:left w:val="single" w:sz="8" w:space="0" w:color="2683C6" w:themeColor="accent2"/>
          <w:bottom w:val="single" w:sz="8" w:space="0" w:color="2683C6" w:themeColor="accent2"/>
          <w:right w:val="single" w:sz="8" w:space="0" w:color="2683C6" w:themeColor="accent2"/>
          <w:insideH w:val="nil"/>
          <w:insideV w:val="single" w:sz="8" w:space="0" w:color="2683C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tcPr>
    </w:tblStylePr>
    <w:tblStylePr w:type="band1Vert">
      <w:tblPr/>
      <w:tcPr>
        <w:tcBorders>
          <w:top w:val="single" w:sz="8" w:space="0" w:color="2683C6" w:themeColor="accent2"/>
          <w:left w:val="single" w:sz="8" w:space="0" w:color="2683C6" w:themeColor="accent2"/>
          <w:bottom w:val="single" w:sz="8" w:space="0" w:color="2683C6" w:themeColor="accent2"/>
          <w:right w:val="single" w:sz="8" w:space="0" w:color="2683C6" w:themeColor="accent2"/>
        </w:tcBorders>
        <w:shd w:val="clear" w:color="auto" w:fill="C5E0F4" w:themeFill="accent2" w:themeFillTint="3F"/>
      </w:tcPr>
    </w:tblStylePr>
    <w:tblStylePr w:type="band1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shd w:val="clear" w:color="auto" w:fill="C5E0F4" w:themeFill="accent2" w:themeFillTint="3F"/>
      </w:tcPr>
    </w:tblStylePr>
    <w:tblStylePr w:type="band2Horz">
      <w:tblPr/>
      <w:tcPr>
        <w:tcBorders>
          <w:top w:val="single" w:sz="8" w:space="0" w:color="2683C6" w:themeColor="accent2"/>
          <w:left w:val="single" w:sz="8" w:space="0" w:color="2683C6" w:themeColor="accent2"/>
          <w:bottom w:val="single" w:sz="8" w:space="0" w:color="2683C6" w:themeColor="accent2"/>
          <w:right w:val="single" w:sz="8" w:space="0" w:color="2683C6" w:themeColor="accent2"/>
          <w:insideV w:val="single" w:sz="8" w:space="0" w:color="2683C6"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18" w:space="0" w:color="27CED7" w:themeColor="accent3"/>
          <w:right w:val="single" w:sz="8" w:space="0" w:color="27CED7" w:themeColor="accent3"/>
          <w:insideH w:val="nil"/>
          <w:insideV w:val="single" w:sz="8" w:space="0" w:color="27CED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CED7" w:themeColor="accent3"/>
          <w:left w:val="single" w:sz="8" w:space="0" w:color="27CED7" w:themeColor="accent3"/>
          <w:bottom w:val="single" w:sz="8" w:space="0" w:color="27CED7" w:themeColor="accent3"/>
          <w:right w:val="single" w:sz="8" w:space="0" w:color="27CED7" w:themeColor="accent3"/>
          <w:insideH w:val="nil"/>
          <w:insideV w:val="single" w:sz="8" w:space="0" w:color="27CED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tcPr>
    </w:tblStylePr>
    <w:tblStylePr w:type="band1Vert">
      <w:tblPr/>
      <w:tcPr>
        <w:tcBorders>
          <w:top w:val="single" w:sz="8" w:space="0" w:color="27CED7" w:themeColor="accent3"/>
          <w:left w:val="single" w:sz="8" w:space="0" w:color="27CED7" w:themeColor="accent3"/>
          <w:bottom w:val="single" w:sz="8" w:space="0" w:color="27CED7" w:themeColor="accent3"/>
          <w:right w:val="single" w:sz="8" w:space="0" w:color="27CED7" w:themeColor="accent3"/>
        </w:tcBorders>
        <w:shd w:val="clear" w:color="auto" w:fill="C9F2F5" w:themeFill="accent3" w:themeFillTint="3F"/>
      </w:tcPr>
    </w:tblStylePr>
    <w:tblStylePr w:type="band1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shd w:val="clear" w:color="auto" w:fill="C9F2F5" w:themeFill="accent3" w:themeFillTint="3F"/>
      </w:tcPr>
    </w:tblStylePr>
    <w:tblStylePr w:type="band2Horz">
      <w:tblPr/>
      <w:tcPr>
        <w:tcBorders>
          <w:top w:val="single" w:sz="8" w:space="0" w:color="27CED7" w:themeColor="accent3"/>
          <w:left w:val="single" w:sz="8" w:space="0" w:color="27CED7" w:themeColor="accent3"/>
          <w:bottom w:val="single" w:sz="8" w:space="0" w:color="27CED7" w:themeColor="accent3"/>
          <w:right w:val="single" w:sz="8" w:space="0" w:color="27CED7" w:themeColor="accent3"/>
          <w:insideV w:val="single" w:sz="8" w:space="0" w:color="27CED7"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18" w:space="0" w:color="42BA97" w:themeColor="accent4"/>
          <w:right w:val="single" w:sz="8" w:space="0" w:color="42BA97" w:themeColor="accent4"/>
          <w:insideH w:val="nil"/>
          <w:insideV w:val="single" w:sz="8" w:space="0" w:color="42BA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2BA97" w:themeColor="accent4"/>
          <w:left w:val="single" w:sz="8" w:space="0" w:color="42BA97" w:themeColor="accent4"/>
          <w:bottom w:val="single" w:sz="8" w:space="0" w:color="42BA97" w:themeColor="accent4"/>
          <w:right w:val="single" w:sz="8" w:space="0" w:color="42BA97" w:themeColor="accent4"/>
          <w:insideH w:val="nil"/>
          <w:insideV w:val="single" w:sz="8" w:space="0" w:color="42BA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tcPr>
    </w:tblStylePr>
    <w:tblStylePr w:type="band1Vert">
      <w:tblPr/>
      <w:tcPr>
        <w:tcBorders>
          <w:top w:val="single" w:sz="8" w:space="0" w:color="42BA97" w:themeColor="accent4"/>
          <w:left w:val="single" w:sz="8" w:space="0" w:color="42BA97" w:themeColor="accent4"/>
          <w:bottom w:val="single" w:sz="8" w:space="0" w:color="42BA97" w:themeColor="accent4"/>
          <w:right w:val="single" w:sz="8" w:space="0" w:color="42BA97" w:themeColor="accent4"/>
        </w:tcBorders>
        <w:shd w:val="clear" w:color="auto" w:fill="CFEEE5" w:themeFill="accent4" w:themeFillTint="3F"/>
      </w:tcPr>
    </w:tblStylePr>
    <w:tblStylePr w:type="band1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shd w:val="clear" w:color="auto" w:fill="CFEEE5" w:themeFill="accent4" w:themeFillTint="3F"/>
      </w:tcPr>
    </w:tblStylePr>
    <w:tblStylePr w:type="band2Horz">
      <w:tblPr/>
      <w:tcPr>
        <w:tcBorders>
          <w:top w:val="single" w:sz="8" w:space="0" w:color="42BA97" w:themeColor="accent4"/>
          <w:left w:val="single" w:sz="8" w:space="0" w:color="42BA97" w:themeColor="accent4"/>
          <w:bottom w:val="single" w:sz="8" w:space="0" w:color="42BA97" w:themeColor="accent4"/>
          <w:right w:val="single" w:sz="8" w:space="0" w:color="42BA97" w:themeColor="accent4"/>
          <w:insideV w:val="single" w:sz="8" w:space="0" w:color="42BA9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18" w:space="0" w:color="3E8853" w:themeColor="accent5"/>
          <w:right w:val="single" w:sz="8" w:space="0" w:color="3E8853" w:themeColor="accent5"/>
          <w:insideH w:val="nil"/>
          <w:insideV w:val="single" w:sz="8" w:space="0" w:color="3E885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E8853" w:themeColor="accent5"/>
          <w:left w:val="single" w:sz="8" w:space="0" w:color="3E8853" w:themeColor="accent5"/>
          <w:bottom w:val="single" w:sz="8" w:space="0" w:color="3E8853" w:themeColor="accent5"/>
          <w:right w:val="single" w:sz="8" w:space="0" w:color="3E8853" w:themeColor="accent5"/>
          <w:insideH w:val="nil"/>
          <w:insideV w:val="single" w:sz="8" w:space="0" w:color="3E885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tcPr>
    </w:tblStylePr>
    <w:tblStylePr w:type="band1Vert">
      <w:tblPr/>
      <w:tcPr>
        <w:tcBorders>
          <w:top w:val="single" w:sz="8" w:space="0" w:color="3E8853" w:themeColor="accent5"/>
          <w:left w:val="single" w:sz="8" w:space="0" w:color="3E8853" w:themeColor="accent5"/>
          <w:bottom w:val="single" w:sz="8" w:space="0" w:color="3E8853" w:themeColor="accent5"/>
          <w:right w:val="single" w:sz="8" w:space="0" w:color="3E8853" w:themeColor="accent5"/>
        </w:tcBorders>
        <w:shd w:val="clear" w:color="auto" w:fill="C9E6D2" w:themeFill="accent5" w:themeFillTint="3F"/>
      </w:tcPr>
    </w:tblStylePr>
    <w:tblStylePr w:type="band1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shd w:val="clear" w:color="auto" w:fill="C9E6D2" w:themeFill="accent5" w:themeFillTint="3F"/>
      </w:tcPr>
    </w:tblStylePr>
    <w:tblStylePr w:type="band2Horz">
      <w:tblPr/>
      <w:tcPr>
        <w:tcBorders>
          <w:top w:val="single" w:sz="8" w:space="0" w:color="3E8853" w:themeColor="accent5"/>
          <w:left w:val="single" w:sz="8" w:space="0" w:color="3E8853" w:themeColor="accent5"/>
          <w:bottom w:val="single" w:sz="8" w:space="0" w:color="3E8853" w:themeColor="accent5"/>
          <w:right w:val="single" w:sz="8" w:space="0" w:color="3E8853" w:themeColor="accent5"/>
          <w:insideV w:val="single" w:sz="8" w:space="0" w:color="3E885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18" w:space="0" w:color="62A39F" w:themeColor="accent6"/>
          <w:right w:val="single" w:sz="8" w:space="0" w:color="62A39F" w:themeColor="accent6"/>
          <w:insideH w:val="nil"/>
          <w:insideV w:val="single" w:sz="8" w:space="0" w:color="62A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A39F" w:themeColor="accent6"/>
          <w:left w:val="single" w:sz="8" w:space="0" w:color="62A39F" w:themeColor="accent6"/>
          <w:bottom w:val="single" w:sz="8" w:space="0" w:color="62A39F" w:themeColor="accent6"/>
          <w:right w:val="single" w:sz="8" w:space="0" w:color="62A39F" w:themeColor="accent6"/>
          <w:insideH w:val="nil"/>
          <w:insideV w:val="single" w:sz="8" w:space="0" w:color="62A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tcPr>
    </w:tblStylePr>
    <w:tblStylePr w:type="band1Vert">
      <w:tblPr/>
      <w:tcPr>
        <w:tcBorders>
          <w:top w:val="single" w:sz="8" w:space="0" w:color="62A39F" w:themeColor="accent6"/>
          <w:left w:val="single" w:sz="8" w:space="0" w:color="62A39F" w:themeColor="accent6"/>
          <w:bottom w:val="single" w:sz="8" w:space="0" w:color="62A39F" w:themeColor="accent6"/>
          <w:right w:val="single" w:sz="8" w:space="0" w:color="62A39F" w:themeColor="accent6"/>
        </w:tcBorders>
        <w:shd w:val="clear" w:color="auto" w:fill="D8E8E7" w:themeFill="accent6" w:themeFillTint="3F"/>
      </w:tcPr>
    </w:tblStylePr>
    <w:tblStylePr w:type="band1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shd w:val="clear" w:color="auto" w:fill="D8E8E7" w:themeFill="accent6" w:themeFillTint="3F"/>
      </w:tcPr>
    </w:tblStylePr>
    <w:tblStylePr w:type="band2Horz">
      <w:tblPr/>
      <w:tcPr>
        <w:tcBorders>
          <w:top w:val="single" w:sz="8" w:space="0" w:color="62A39F" w:themeColor="accent6"/>
          <w:left w:val="single" w:sz="8" w:space="0" w:color="62A39F" w:themeColor="accent6"/>
          <w:bottom w:val="single" w:sz="8" w:space="0" w:color="62A39F" w:themeColor="accent6"/>
          <w:right w:val="single" w:sz="8" w:space="0" w:color="62A39F" w:themeColor="accent6"/>
          <w:insideV w:val="single" w:sz="8" w:space="0" w:color="62A39F"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tblBorders>
    </w:tblPr>
    <w:tblStylePr w:type="firstRow">
      <w:pPr>
        <w:spacing w:before="0" w:after="0" w:line="240" w:lineRule="auto"/>
      </w:pPr>
      <w:rPr>
        <w:b/>
        <w:bCs/>
        <w:color w:val="FFFFFF" w:themeColor="background1"/>
      </w:rPr>
      <w:tblPr/>
      <w:tcPr>
        <w:tc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shd w:val="clear" w:color="auto" w:fill="1CADE4" w:themeFill="accent1"/>
      </w:tcPr>
    </w:tblStylePr>
    <w:tblStylePr w:type="lastRow">
      <w:pPr>
        <w:spacing w:before="0" w:after="0" w:line="240" w:lineRule="auto"/>
      </w:pPr>
      <w:rPr>
        <w:b/>
        <w:bCs/>
      </w:rPr>
      <w:tblPr/>
      <w:tcPr>
        <w:tcBorders>
          <w:top w:val="double" w:sz="6"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nil"/>
          <w:insideV w:val="nil"/>
        </w:tcBorders>
      </w:tcPr>
    </w:tblStylePr>
    <w:tblStylePr w:type="firstCol">
      <w:rPr>
        <w:b/>
        <w:bCs/>
      </w:rPr>
    </w:tblStylePr>
    <w:tblStylePr w:type="lastCol">
      <w:rPr>
        <w:b/>
        <w:bCs/>
      </w:rPr>
    </w:tblStylePr>
    <w:tblStylePr w:type="band1Vert">
      <w:tblPr/>
      <w:tcPr>
        <w:shd w:val="clear" w:color="auto" w:fill="C6EAF8" w:themeFill="accent1" w:themeFillTint="3F"/>
      </w:tcPr>
    </w:tblStylePr>
    <w:tblStylePr w:type="band1Horz">
      <w:tblPr/>
      <w:tcPr>
        <w:tcBorders>
          <w:insideH w:val="nil"/>
          <w:insideV w:val="nil"/>
        </w:tcBorders>
        <w:shd w:val="clear" w:color="auto" w:fill="C6EAF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tblBorders>
    </w:tblPr>
    <w:tblStylePr w:type="firstRow">
      <w:pPr>
        <w:spacing w:before="0" w:after="0" w:line="240" w:lineRule="auto"/>
      </w:pPr>
      <w:rPr>
        <w:b/>
        <w:bCs/>
        <w:color w:val="FFFFFF" w:themeColor="background1"/>
      </w:rPr>
      <w:tblPr/>
      <w:tcPr>
        <w:tc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shd w:val="clear" w:color="auto" w:fill="2683C6" w:themeFill="accent2"/>
      </w:tcPr>
    </w:tblStylePr>
    <w:tblStylePr w:type="lastRow">
      <w:pPr>
        <w:spacing w:before="0" w:after="0" w:line="240" w:lineRule="auto"/>
      </w:pPr>
      <w:rPr>
        <w:b/>
        <w:bCs/>
      </w:rPr>
      <w:tblPr/>
      <w:tcPr>
        <w:tcBorders>
          <w:top w:val="double" w:sz="6"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2" w:themeFillTint="3F"/>
      </w:tcPr>
    </w:tblStylePr>
    <w:tblStylePr w:type="band1Horz">
      <w:tblPr/>
      <w:tcPr>
        <w:tcBorders>
          <w:insideH w:val="nil"/>
          <w:insideV w:val="nil"/>
        </w:tcBorders>
        <w:shd w:val="clear" w:color="auto" w:fill="C5E0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tblBorders>
    </w:tblPr>
    <w:tblStylePr w:type="firstRow">
      <w:pPr>
        <w:spacing w:before="0" w:after="0" w:line="240" w:lineRule="auto"/>
      </w:pPr>
      <w:rPr>
        <w:b/>
        <w:bCs/>
        <w:color w:val="FFFFFF" w:themeColor="background1"/>
      </w:rPr>
      <w:tblPr/>
      <w:tcPr>
        <w:tc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shd w:val="clear" w:color="auto" w:fill="27CED7" w:themeFill="accent3"/>
      </w:tcPr>
    </w:tblStylePr>
    <w:tblStylePr w:type="lastRow">
      <w:pPr>
        <w:spacing w:before="0" w:after="0" w:line="240" w:lineRule="auto"/>
      </w:pPr>
      <w:rPr>
        <w:b/>
        <w:bCs/>
      </w:rPr>
      <w:tblPr/>
      <w:tcPr>
        <w:tcBorders>
          <w:top w:val="double" w:sz="6"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nil"/>
          <w:insideV w:val="nil"/>
        </w:tcBorders>
      </w:tcPr>
    </w:tblStylePr>
    <w:tblStylePr w:type="firstCol">
      <w:rPr>
        <w:b/>
        <w:bCs/>
      </w:rPr>
    </w:tblStylePr>
    <w:tblStylePr w:type="lastCol">
      <w:rPr>
        <w:b/>
        <w:bCs/>
      </w:rPr>
    </w:tblStylePr>
    <w:tblStylePr w:type="band1Vert">
      <w:tblPr/>
      <w:tcPr>
        <w:shd w:val="clear" w:color="auto" w:fill="C9F2F5" w:themeFill="accent3" w:themeFillTint="3F"/>
      </w:tcPr>
    </w:tblStylePr>
    <w:tblStylePr w:type="band1Horz">
      <w:tblPr/>
      <w:tcPr>
        <w:tcBorders>
          <w:insideH w:val="nil"/>
          <w:insideV w:val="nil"/>
        </w:tcBorders>
        <w:shd w:val="clear" w:color="auto" w:fill="C9F2F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tblBorders>
    </w:tblPr>
    <w:tblStylePr w:type="firstRow">
      <w:pPr>
        <w:spacing w:before="0" w:after="0" w:line="240" w:lineRule="auto"/>
      </w:pPr>
      <w:rPr>
        <w:b/>
        <w:bCs/>
        <w:color w:val="FFFFFF" w:themeColor="background1"/>
      </w:rPr>
      <w:tblPr/>
      <w:tcPr>
        <w:tc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shd w:val="clear" w:color="auto" w:fill="42BA97" w:themeFill="accent4"/>
      </w:tcPr>
    </w:tblStylePr>
    <w:tblStylePr w:type="lastRow">
      <w:pPr>
        <w:spacing w:before="0" w:after="0" w:line="240" w:lineRule="auto"/>
      </w:pPr>
      <w:rPr>
        <w:b/>
        <w:bCs/>
      </w:rPr>
      <w:tblPr/>
      <w:tcPr>
        <w:tcBorders>
          <w:top w:val="double" w:sz="6"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nil"/>
          <w:insideV w:val="nil"/>
        </w:tcBorders>
      </w:tcPr>
    </w:tblStylePr>
    <w:tblStylePr w:type="firstCol">
      <w:rPr>
        <w:b/>
        <w:bCs/>
      </w:rPr>
    </w:tblStylePr>
    <w:tblStylePr w:type="lastCol">
      <w:rPr>
        <w:b/>
        <w:bCs/>
      </w:rPr>
    </w:tblStylePr>
    <w:tblStylePr w:type="band1Vert">
      <w:tblPr/>
      <w:tcPr>
        <w:shd w:val="clear" w:color="auto" w:fill="CFEEE5" w:themeFill="accent4" w:themeFillTint="3F"/>
      </w:tcPr>
    </w:tblStylePr>
    <w:tblStylePr w:type="band1Horz">
      <w:tblPr/>
      <w:tcPr>
        <w:tcBorders>
          <w:insideH w:val="nil"/>
          <w:insideV w:val="nil"/>
        </w:tcBorders>
        <w:shd w:val="clear" w:color="auto" w:fill="CFEE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tblBorders>
    </w:tblPr>
    <w:tblStylePr w:type="firstRow">
      <w:pPr>
        <w:spacing w:before="0" w:after="0" w:line="240" w:lineRule="auto"/>
      </w:pPr>
      <w:rPr>
        <w:b/>
        <w:bCs/>
        <w:color w:val="FFFFFF" w:themeColor="background1"/>
      </w:rPr>
      <w:tblPr/>
      <w:tcPr>
        <w:tc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shd w:val="clear" w:color="auto" w:fill="3E8853" w:themeFill="accent5"/>
      </w:tcPr>
    </w:tblStylePr>
    <w:tblStylePr w:type="lastRow">
      <w:pPr>
        <w:spacing w:before="0" w:after="0" w:line="240" w:lineRule="auto"/>
      </w:pPr>
      <w:rPr>
        <w:b/>
        <w:bCs/>
      </w:rPr>
      <w:tblPr/>
      <w:tcPr>
        <w:tcBorders>
          <w:top w:val="double" w:sz="6"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9E6D2" w:themeFill="accent5" w:themeFillTint="3F"/>
      </w:tcPr>
    </w:tblStylePr>
    <w:tblStylePr w:type="band1Horz">
      <w:tblPr/>
      <w:tcPr>
        <w:tcBorders>
          <w:insideH w:val="nil"/>
          <w:insideV w:val="nil"/>
        </w:tcBorders>
        <w:shd w:val="clear" w:color="auto" w:fill="C9E6D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tblBorders>
    </w:tblPr>
    <w:tblStylePr w:type="firstRow">
      <w:pPr>
        <w:spacing w:before="0" w:after="0" w:line="240" w:lineRule="auto"/>
      </w:pPr>
      <w:rPr>
        <w:b/>
        <w:bCs/>
        <w:color w:val="FFFFFF" w:themeColor="background1"/>
      </w:rPr>
      <w:tblPr/>
      <w:tcPr>
        <w:tc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shd w:val="clear" w:color="auto" w:fill="62A39F" w:themeFill="accent6"/>
      </w:tcPr>
    </w:tblStylePr>
    <w:tblStylePr w:type="lastRow">
      <w:pPr>
        <w:spacing w:before="0" w:after="0" w:line="240" w:lineRule="auto"/>
      </w:pPr>
      <w:rPr>
        <w:b/>
        <w:bCs/>
      </w:rPr>
      <w:tblPr/>
      <w:tcPr>
        <w:tcBorders>
          <w:top w:val="double" w:sz="6"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8E8E7" w:themeFill="accent6" w:themeFillTint="3F"/>
      </w:tcPr>
    </w:tblStylePr>
    <w:tblStylePr w:type="band1Horz">
      <w:tblPr/>
      <w:tcPr>
        <w:tcBorders>
          <w:insideH w:val="nil"/>
          <w:insideV w:val="nil"/>
        </w:tcBorders>
        <w:shd w:val="clear" w:color="auto" w:fill="D8E8E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CADE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CADE4" w:themeFill="accent1"/>
      </w:tcPr>
    </w:tblStylePr>
    <w:tblStylePr w:type="lastCol">
      <w:rPr>
        <w:b/>
        <w:bCs/>
        <w:color w:val="FFFFFF" w:themeColor="background1"/>
      </w:rPr>
      <w:tblPr/>
      <w:tcPr>
        <w:tcBorders>
          <w:left w:val="nil"/>
          <w:right w:val="nil"/>
          <w:insideH w:val="nil"/>
          <w:insideV w:val="nil"/>
        </w:tcBorders>
        <w:shd w:val="clear" w:color="auto" w:fill="1CADE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683C6" w:themeFill="accent2"/>
      </w:tcPr>
    </w:tblStylePr>
    <w:tblStylePr w:type="lastCol">
      <w:rPr>
        <w:b/>
        <w:bCs/>
        <w:color w:val="FFFFFF" w:themeColor="background1"/>
      </w:rPr>
      <w:tblPr/>
      <w:tcPr>
        <w:tcBorders>
          <w:left w:val="nil"/>
          <w:right w:val="nil"/>
          <w:insideH w:val="nil"/>
          <w:insideV w:val="nil"/>
        </w:tcBorders>
        <w:shd w:val="clear" w:color="auto" w:fill="2683C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CED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7CED7" w:themeFill="accent3"/>
      </w:tcPr>
    </w:tblStylePr>
    <w:tblStylePr w:type="lastCol">
      <w:rPr>
        <w:b/>
        <w:bCs/>
        <w:color w:val="FFFFFF" w:themeColor="background1"/>
      </w:rPr>
      <w:tblPr/>
      <w:tcPr>
        <w:tcBorders>
          <w:left w:val="nil"/>
          <w:right w:val="nil"/>
          <w:insideH w:val="nil"/>
          <w:insideV w:val="nil"/>
        </w:tcBorders>
        <w:shd w:val="clear" w:color="auto" w:fill="27CED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2BA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2BA97" w:themeFill="accent4"/>
      </w:tcPr>
    </w:tblStylePr>
    <w:tblStylePr w:type="lastCol">
      <w:rPr>
        <w:b/>
        <w:bCs/>
        <w:color w:val="FFFFFF" w:themeColor="background1"/>
      </w:rPr>
      <w:tblPr/>
      <w:tcPr>
        <w:tcBorders>
          <w:left w:val="nil"/>
          <w:right w:val="nil"/>
          <w:insideH w:val="nil"/>
          <w:insideV w:val="nil"/>
        </w:tcBorders>
        <w:shd w:val="clear" w:color="auto" w:fill="42BA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E885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E8853" w:themeFill="accent5"/>
      </w:tcPr>
    </w:tblStylePr>
    <w:tblStylePr w:type="lastCol">
      <w:rPr>
        <w:b/>
        <w:bCs/>
        <w:color w:val="FFFFFF" w:themeColor="background1"/>
      </w:rPr>
      <w:tblPr/>
      <w:tcPr>
        <w:tcBorders>
          <w:left w:val="nil"/>
          <w:right w:val="nil"/>
          <w:insideH w:val="nil"/>
          <w:insideV w:val="nil"/>
        </w:tcBorders>
        <w:shd w:val="clear" w:color="auto" w:fill="3E885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A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2A39F" w:themeFill="accent6"/>
      </w:tcPr>
    </w:tblStylePr>
    <w:tblStylePr w:type="lastCol">
      <w:rPr>
        <w:b/>
        <w:bCs/>
        <w:color w:val="FFFFFF" w:themeColor="background1"/>
      </w:rPr>
      <w:tblPr/>
      <w:tcPr>
        <w:tcBorders>
          <w:left w:val="nil"/>
          <w:right w:val="nil"/>
          <w:insideH w:val="nil"/>
          <w:insideV w:val="nil"/>
        </w:tcBorders>
        <w:shd w:val="clear" w:color="auto" w:fill="62A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35B74"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1CADE4" w:themeColor="accent1"/>
        <w:bottom w:val="single" w:sz="8" w:space="0" w:color="1CADE4" w:themeColor="accent1"/>
      </w:tblBorders>
    </w:tblPr>
    <w:tblStylePr w:type="firstRow">
      <w:rPr>
        <w:rFonts w:asciiTheme="majorHAnsi" w:eastAsiaTheme="majorEastAsia" w:hAnsiTheme="majorHAnsi" w:cstheme="majorBidi"/>
      </w:rPr>
      <w:tblPr/>
      <w:tcPr>
        <w:tcBorders>
          <w:top w:val="nil"/>
          <w:bottom w:val="single" w:sz="8" w:space="0" w:color="1CADE4" w:themeColor="accent1"/>
        </w:tcBorders>
      </w:tcPr>
    </w:tblStylePr>
    <w:tblStylePr w:type="lastRow">
      <w:rPr>
        <w:b/>
        <w:bCs/>
        <w:color w:val="335B74" w:themeColor="text2"/>
      </w:rPr>
      <w:tblPr/>
      <w:tcPr>
        <w:tcBorders>
          <w:top w:val="single" w:sz="8" w:space="0" w:color="1CADE4" w:themeColor="accent1"/>
          <w:bottom w:val="single" w:sz="8" w:space="0" w:color="1CADE4" w:themeColor="accent1"/>
        </w:tcBorders>
      </w:tcPr>
    </w:tblStylePr>
    <w:tblStylePr w:type="firstCol">
      <w:rPr>
        <w:b/>
        <w:bCs/>
      </w:rPr>
    </w:tblStylePr>
    <w:tblStylePr w:type="lastCol">
      <w:rPr>
        <w:b/>
        <w:bCs/>
      </w:rPr>
      <w:tblPr/>
      <w:tcPr>
        <w:tcBorders>
          <w:top w:val="single" w:sz="8" w:space="0" w:color="1CADE4" w:themeColor="accent1"/>
          <w:bottom w:val="single" w:sz="8" w:space="0" w:color="1CADE4" w:themeColor="accent1"/>
        </w:tcBorders>
      </w:tcPr>
    </w:tblStylePr>
    <w:tblStylePr w:type="band1Vert">
      <w:tblPr/>
      <w:tcPr>
        <w:shd w:val="clear" w:color="auto" w:fill="C6EAF8" w:themeFill="accent1" w:themeFillTint="3F"/>
      </w:tcPr>
    </w:tblStylePr>
    <w:tblStylePr w:type="band1Horz">
      <w:tblPr/>
      <w:tcPr>
        <w:shd w:val="clear" w:color="auto" w:fill="C6EAF8"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2683C6" w:themeColor="accent2"/>
        <w:bottom w:val="single" w:sz="8" w:space="0" w:color="2683C6" w:themeColor="accent2"/>
      </w:tblBorders>
    </w:tblPr>
    <w:tblStylePr w:type="firstRow">
      <w:rPr>
        <w:rFonts w:asciiTheme="majorHAnsi" w:eastAsiaTheme="majorEastAsia" w:hAnsiTheme="majorHAnsi" w:cstheme="majorBidi"/>
      </w:rPr>
      <w:tblPr/>
      <w:tcPr>
        <w:tcBorders>
          <w:top w:val="nil"/>
          <w:bottom w:val="single" w:sz="8" w:space="0" w:color="2683C6" w:themeColor="accent2"/>
        </w:tcBorders>
      </w:tcPr>
    </w:tblStylePr>
    <w:tblStylePr w:type="lastRow">
      <w:rPr>
        <w:b/>
        <w:bCs/>
        <w:color w:val="335B74" w:themeColor="text2"/>
      </w:rPr>
      <w:tblPr/>
      <w:tcPr>
        <w:tcBorders>
          <w:top w:val="single" w:sz="8" w:space="0" w:color="2683C6" w:themeColor="accent2"/>
          <w:bottom w:val="single" w:sz="8" w:space="0" w:color="2683C6" w:themeColor="accent2"/>
        </w:tcBorders>
      </w:tcPr>
    </w:tblStylePr>
    <w:tblStylePr w:type="firstCol">
      <w:rPr>
        <w:b/>
        <w:bCs/>
      </w:rPr>
    </w:tblStylePr>
    <w:tblStylePr w:type="lastCol">
      <w:rPr>
        <w:b/>
        <w:bCs/>
      </w:rPr>
      <w:tblPr/>
      <w:tcPr>
        <w:tcBorders>
          <w:top w:val="single" w:sz="8" w:space="0" w:color="2683C6" w:themeColor="accent2"/>
          <w:bottom w:val="single" w:sz="8" w:space="0" w:color="2683C6" w:themeColor="accent2"/>
        </w:tcBorders>
      </w:tcPr>
    </w:tblStylePr>
    <w:tblStylePr w:type="band1Vert">
      <w:tblPr/>
      <w:tcPr>
        <w:shd w:val="clear" w:color="auto" w:fill="C5E0F4" w:themeFill="accent2" w:themeFillTint="3F"/>
      </w:tcPr>
    </w:tblStylePr>
    <w:tblStylePr w:type="band1Horz">
      <w:tblPr/>
      <w:tcPr>
        <w:shd w:val="clear" w:color="auto" w:fill="C5E0F4"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27CED7" w:themeColor="accent3"/>
        <w:bottom w:val="single" w:sz="8" w:space="0" w:color="27CED7" w:themeColor="accent3"/>
      </w:tblBorders>
    </w:tblPr>
    <w:tblStylePr w:type="firstRow">
      <w:rPr>
        <w:rFonts w:asciiTheme="majorHAnsi" w:eastAsiaTheme="majorEastAsia" w:hAnsiTheme="majorHAnsi" w:cstheme="majorBidi"/>
      </w:rPr>
      <w:tblPr/>
      <w:tcPr>
        <w:tcBorders>
          <w:top w:val="nil"/>
          <w:bottom w:val="single" w:sz="8" w:space="0" w:color="27CED7" w:themeColor="accent3"/>
        </w:tcBorders>
      </w:tcPr>
    </w:tblStylePr>
    <w:tblStylePr w:type="lastRow">
      <w:rPr>
        <w:b/>
        <w:bCs/>
        <w:color w:val="335B74" w:themeColor="text2"/>
      </w:rPr>
      <w:tblPr/>
      <w:tcPr>
        <w:tcBorders>
          <w:top w:val="single" w:sz="8" w:space="0" w:color="27CED7" w:themeColor="accent3"/>
          <w:bottom w:val="single" w:sz="8" w:space="0" w:color="27CED7" w:themeColor="accent3"/>
        </w:tcBorders>
      </w:tcPr>
    </w:tblStylePr>
    <w:tblStylePr w:type="firstCol">
      <w:rPr>
        <w:b/>
        <w:bCs/>
      </w:rPr>
    </w:tblStylePr>
    <w:tblStylePr w:type="lastCol">
      <w:rPr>
        <w:b/>
        <w:bCs/>
      </w:rPr>
      <w:tblPr/>
      <w:tcPr>
        <w:tcBorders>
          <w:top w:val="single" w:sz="8" w:space="0" w:color="27CED7" w:themeColor="accent3"/>
          <w:bottom w:val="single" w:sz="8" w:space="0" w:color="27CED7" w:themeColor="accent3"/>
        </w:tcBorders>
      </w:tcPr>
    </w:tblStylePr>
    <w:tblStylePr w:type="band1Vert">
      <w:tblPr/>
      <w:tcPr>
        <w:shd w:val="clear" w:color="auto" w:fill="C9F2F5" w:themeFill="accent3" w:themeFillTint="3F"/>
      </w:tcPr>
    </w:tblStylePr>
    <w:tblStylePr w:type="band1Horz">
      <w:tblPr/>
      <w:tcPr>
        <w:shd w:val="clear" w:color="auto" w:fill="C9F2F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42BA97" w:themeColor="accent4"/>
        <w:bottom w:val="single" w:sz="8" w:space="0" w:color="42BA97" w:themeColor="accent4"/>
      </w:tblBorders>
    </w:tblPr>
    <w:tblStylePr w:type="firstRow">
      <w:rPr>
        <w:rFonts w:asciiTheme="majorHAnsi" w:eastAsiaTheme="majorEastAsia" w:hAnsiTheme="majorHAnsi" w:cstheme="majorBidi"/>
      </w:rPr>
      <w:tblPr/>
      <w:tcPr>
        <w:tcBorders>
          <w:top w:val="nil"/>
          <w:bottom w:val="single" w:sz="8" w:space="0" w:color="42BA97" w:themeColor="accent4"/>
        </w:tcBorders>
      </w:tcPr>
    </w:tblStylePr>
    <w:tblStylePr w:type="lastRow">
      <w:rPr>
        <w:b/>
        <w:bCs/>
        <w:color w:val="335B74" w:themeColor="text2"/>
      </w:rPr>
      <w:tblPr/>
      <w:tcPr>
        <w:tcBorders>
          <w:top w:val="single" w:sz="8" w:space="0" w:color="42BA97" w:themeColor="accent4"/>
          <w:bottom w:val="single" w:sz="8" w:space="0" w:color="42BA97" w:themeColor="accent4"/>
        </w:tcBorders>
      </w:tcPr>
    </w:tblStylePr>
    <w:tblStylePr w:type="firstCol">
      <w:rPr>
        <w:b/>
        <w:bCs/>
      </w:rPr>
    </w:tblStylePr>
    <w:tblStylePr w:type="lastCol">
      <w:rPr>
        <w:b/>
        <w:bCs/>
      </w:rPr>
      <w:tblPr/>
      <w:tcPr>
        <w:tcBorders>
          <w:top w:val="single" w:sz="8" w:space="0" w:color="42BA97" w:themeColor="accent4"/>
          <w:bottom w:val="single" w:sz="8" w:space="0" w:color="42BA97" w:themeColor="accent4"/>
        </w:tcBorders>
      </w:tcPr>
    </w:tblStylePr>
    <w:tblStylePr w:type="band1Vert">
      <w:tblPr/>
      <w:tcPr>
        <w:shd w:val="clear" w:color="auto" w:fill="CFEEE5" w:themeFill="accent4" w:themeFillTint="3F"/>
      </w:tcPr>
    </w:tblStylePr>
    <w:tblStylePr w:type="band1Horz">
      <w:tblPr/>
      <w:tcPr>
        <w:shd w:val="clear" w:color="auto" w:fill="CFEEE5"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3E8853" w:themeColor="accent5"/>
        <w:bottom w:val="single" w:sz="8" w:space="0" w:color="3E8853" w:themeColor="accent5"/>
      </w:tblBorders>
    </w:tblPr>
    <w:tblStylePr w:type="firstRow">
      <w:rPr>
        <w:rFonts w:asciiTheme="majorHAnsi" w:eastAsiaTheme="majorEastAsia" w:hAnsiTheme="majorHAnsi" w:cstheme="majorBidi"/>
      </w:rPr>
      <w:tblPr/>
      <w:tcPr>
        <w:tcBorders>
          <w:top w:val="nil"/>
          <w:bottom w:val="single" w:sz="8" w:space="0" w:color="3E8853" w:themeColor="accent5"/>
        </w:tcBorders>
      </w:tcPr>
    </w:tblStylePr>
    <w:tblStylePr w:type="lastRow">
      <w:rPr>
        <w:b/>
        <w:bCs/>
        <w:color w:val="335B74" w:themeColor="text2"/>
      </w:rPr>
      <w:tblPr/>
      <w:tcPr>
        <w:tcBorders>
          <w:top w:val="single" w:sz="8" w:space="0" w:color="3E8853" w:themeColor="accent5"/>
          <w:bottom w:val="single" w:sz="8" w:space="0" w:color="3E8853" w:themeColor="accent5"/>
        </w:tcBorders>
      </w:tcPr>
    </w:tblStylePr>
    <w:tblStylePr w:type="firstCol">
      <w:rPr>
        <w:b/>
        <w:bCs/>
      </w:rPr>
    </w:tblStylePr>
    <w:tblStylePr w:type="lastCol">
      <w:rPr>
        <w:b/>
        <w:bCs/>
      </w:rPr>
      <w:tblPr/>
      <w:tcPr>
        <w:tcBorders>
          <w:top w:val="single" w:sz="8" w:space="0" w:color="3E8853" w:themeColor="accent5"/>
          <w:bottom w:val="single" w:sz="8" w:space="0" w:color="3E8853" w:themeColor="accent5"/>
        </w:tcBorders>
      </w:tcPr>
    </w:tblStylePr>
    <w:tblStylePr w:type="band1Vert">
      <w:tblPr/>
      <w:tcPr>
        <w:shd w:val="clear" w:color="auto" w:fill="C9E6D2" w:themeFill="accent5" w:themeFillTint="3F"/>
      </w:tcPr>
    </w:tblStylePr>
    <w:tblStylePr w:type="band1Horz">
      <w:tblPr/>
      <w:tcPr>
        <w:shd w:val="clear" w:color="auto" w:fill="C9E6D2"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62A39F" w:themeColor="accent6"/>
        <w:bottom w:val="single" w:sz="8" w:space="0" w:color="62A39F" w:themeColor="accent6"/>
      </w:tblBorders>
    </w:tblPr>
    <w:tblStylePr w:type="firstRow">
      <w:rPr>
        <w:rFonts w:asciiTheme="majorHAnsi" w:eastAsiaTheme="majorEastAsia" w:hAnsiTheme="majorHAnsi" w:cstheme="majorBidi"/>
      </w:rPr>
      <w:tblPr/>
      <w:tcPr>
        <w:tcBorders>
          <w:top w:val="nil"/>
          <w:bottom w:val="single" w:sz="8" w:space="0" w:color="62A39F" w:themeColor="accent6"/>
        </w:tcBorders>
      </w:tcPr>
    </w:tblStylePr>
    <w:tblStylePr w:type="lastRow">
      <w:rPr>
        <w:b/>
        <w:bCs/>
        <w:color w:val="335B74" w:themeColor="text2"/>
      </w:rPr>
      <w:tblPr/>
      <w:tcPr>
        <w:tcBorders>
          <w:top w:val="single" w:sz="8" w:space="0" w:color="62A39F" w:themeColor="accent6"/>
          <w:bottom w:val="single" w:sz="8" w:space="0" w:color="62A39F" w:themeColor="accent6"/>
        </w:tcBorders>
      </w:tcPr>
    </w:tblStylePr>
    <w:tblStylePr w:type="firstCol">
      <w:rPr>
        <w:b/>
        <w:bCs/>
      </w:rPr>
    </w:tblStylePr>
    <w:tblStylePr w:type="lastCol">
      <w:rPr>
        <w:b/>
        <w:bCs/>
      </w:rPr>
      <w:tblPr/>
      <w:tcPr>
        <w:tcBorders>
          <w:top w:val="single" w:sz="8" w:space="0" w:color="62A39F" w:themeColor="accent6"/>
          <w:bottom w:val="single" w:sz="8" w:space="0" w:color="62A39F" w:themeColor="accent6"/>
        </w:tcBorders>
      </w:tcPr>
    </w:tblStylePr>
    <w:tblStylePr w:type="band1Vert">
      <w:tblPr/>
      <w:tcPr>
        <w:shd w:val="clear" w:color="auto" w:fill="D8E8E7" w:themeFill="accent6" w:themeFillTint="3F"/>
      </w:tcPr>
    </w:tblStylePr>
    <w:tblStylePr w:type="band1Horz">
      <w:tblPr/>
      <w:tcPr>
        <w:shd w:val="clear" w:color="auto" w:fill="D8E8E7"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tblBorders>
    </w:tblPr>
    <w:tblStylePr w:type="firstRow">
      <w:rPr>
        <w:sz w:val="24"/>
        <w:szCs w:val="24"/>
      </w:rPr>
      <w:tblPr/>
      <w:tcPr>
        <w:tcBorders>
          <w:top w:val="nil"/>
          <w:left w:val="nil"/>
          <w:bottom w:val="single" w:sz="24" w:space="0" w:color="1CADE4" w:themeColor="accent1"/>
          <w:right w:val="nil"/>
          <w:insideH w:val="nil"/>
          <w:insideV w:val="nil"/>
        </w:tcBorders>
        <w:shd w:val="clear" w:color="auto" w:fill="FFFFFF" w:themeFill="background1"/>
      </w:tcPr>
    </w:tblStylePr>
    <w:tblStylePr w:type="lastRow">
      <w:tblPr/>
      <w:tcPr>
        <w:tcBorders>
          <w:top w:val="single" w:sz="8" w:space="0" w:color="1CADE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CADE4" w:themeColor="accent1"/>
          <w:insideH w:val="nil"/>
          <w:insideV w:val="nil"/>
        </w:tcBorders>
        <w:shd w:val="clear" w:color="auto" w:fill="FFFFFF" w:themeFill="background1"/>
      </w:tcPr>
    </w:tblStylePr>
    <w:tblStylePr w:type="lastCol">
      <w:tblPr/>
      <w:tcPr>
        <w:tcBorders>
          <w:top w:val="nil"/>
          <w:left w:val="single" w:sz="8" w:space="0" w:color="1CADE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6EAF8" w:themeFill="accent1" w:themeFillTint="3F"/>
      </w:tcPr>
    </w:tblStylePr>
    <w:tblStylePr w:type="band1Horz">
      <w:tblPr/>
      <w:tcPr>
        <w:tcBorders>
          <w:top w:val="nil"/>
          <w:bottom w:val="nil"/>
          <w:insideH w:val="nil"/>
          <w:insideV w:val="nil"/>
        </w:tcBorders>
        <w:shd w:val="clear" w:color="auto" w:fill="C6EAF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tblBorders>
    </w:tblPr>
    <w:tblStylePr w:type="firstRow">
      <w:rPr>
        <w:sz w:val="24"/>
        <w:szCs w:val="24"/>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tblPr/>
      <w:tcPr>
        <w:tcBorders>
          <w:top w:val="single" w:sz="8" w:space="0" w:color="2683C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2"/>
          <w:insideH w:val="nil"/>
          <w:insideV w:val="nil"/>
        </w:tcBorders>
        <w:shd w:val="clear" w:color="auto" w:fill="FFFFFF" w:themeFill="background1"/>
      </w:tcPr>
    </w:tblStylePr>
    <w:tblStylePr w:type="lastCol">
      <w:tblPr/>
      <w:tcPr>
        <w:tcBorders>
          <w:top w:val="nil"/>
          <w:left w:val="single" w:sz="8" w:space="0" w:color="2683C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top w:val="nil"/>
          <w:bottom w:val="nil"/>
          <w:insideH w:val="nil"/>
          <w:insideV w:val="nil"/>
        </w:tcBorders>
        <w:shd w:val="clear" w:color="auto" w:fill="C5E0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tblBorders>
    </w:tblPr>
    <w:tblStylePr w:type="firstRow">
      <w:rPr>
        <w:sz w:val="24"/>
        <w:szCs w:val="24"/>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tblPr/>
      <w:tcPr>
        <w:tcBorders>
          <w:top w:val="single" w:sz="8" w:space="0" w:color="27CED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CED7" w:themeColor="accent3"/>
          <w:insideH w:val="nil"/>
          <w:insideV w:val="nil"/>
        </w:tcBorders>
        <w:shd w:val="clear" w:color="auto" w:fill="FFFFFF" w:themeFill="background1"/>
      </w:tcPr>
    </w:tblStylePr>
    <w:tblStylePr w:type="lastCol">
      <w:tblPr/>
      <w:tcPr>
        <w:tcBorders>
          <w:top w:val="nil"/>
          <w:left w:val="single" w:sz="8" w:space="0" w:color="27CED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F2F5" w:themeFill="accent3" w:themeFillTint="3F"/>
      </w:tcPr>
    </w:tblStylePr>
    <w:tblStylePr w:type="band1Horz">
      <w:tblPr/>
      <w:tcPr>
        <w:tcBorders>
          <w:top w:val="nil"/>
          <w:bottom w:val="nil"/>
          <w:insideH w:val="nil"/>
          <w:insideV w:val="nil"/>
        </w:tcBorders>
        <w:shd w:val="clear" w:color="auto" w:fill="C9F2F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tblBorders>
    </w:tblPr>
    <w:tblStylePr w:type="firstRow">
      <w:rPr>
        <w:sz w:val="24"/>
        <w:szCs w:val="24"/>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tblPr/>
      <w:tcPr>
        <w:tcBorders>
          <w:top w:val="single" w:sz="8" w:space="0" w:color="42BA9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2BA97" w:themeColor="accent4"/>
          <w:insideH w:val="nil"/>
          <w:insideV w:val="nil"/>
        </w:tcBorders>
        <w:shd w:val="clear" w:color="auto" w:fill="FFFFFF" w:themeFill="background1"/>
      </w:tcPr>
    </w:tblStylePr>
    <w:tblStylePr w:type="lastCol">
      <w:tblPr/>
      <w:tcPr>
        <w:tcBorders>
          <w:top w:val="nil"/>
          <w:left w:val="single" w:sz="8" w:space="0" w:color="42BA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EEE5" w:themeFill="accent4" w:themeFillTint="3F"/>
      </w:tcPr>
    </w:tblStylePr>
    <w:tblStylePr w:type="band1Horz">
      <w:tblPr/>
      <w:tcPr>
        <w:tcBorders>
          <w:top w:val="nil"/>
          <w:bottom w:val="nil"/>
          <w:insideH w:val="nil"/>
          <w:insideV w:val="nil"/>
        </w:tcBorders>
        <w:shd w:val="clear" w:color="auto" w:fill="CFEE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tblBorders>
    </w:tblPr>
    <w:tblStylePr w:type="firstRow">
      <w:rPr>
        <w:sz w:val="24"/>
        <w:szCs w:val="24"/>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tblPr/>
      <w:tcPr>
        <w:tcBorders>
          <w:top w:val="single" w:sz="8" w:space="0" w:color="3E885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E8853" w:themeColor="accent5"/>
          <w:insideH w:val="nil"/>
          <w:insideV w:val="nil"/>
        </w:tcBorders>
        <w:shd w:val="clear" w:color="auto" w:fill="FFFFFF" w:themeFill="background1"/>
      </w:tcPr>
    </w:tblStylePr>
    <w:tblStylePr w:type="lastCol">
      <w:tblPr/>
      <w:tcPr>
        <w:tcBorders>
          <w:top w:val="nil"/>
          <w:left w:val="single" w:sz="8" w:space="0" w:color="3E885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E6D2" w:themeFill="accent5" w:themeFillTint="3F"/>
      </w:tcPr>
    </w:tblStylePr>
    <w:tblStylePr w:type="band1Horz">
      <w:tblPr/>
      <w:tcPr>
        <w:tcBorders>
          <w:top w:val="nil"/>
          <w:bottom w:val="nil"/>
          <w:insideH w:val="nil"/>
          <w:insideV w:val="nil"/>
        </w:tcBorders>
        <w:shd w:val="clear" w:color="auto" w:fill="C9E6D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tblBorders>
    </w:tblPr>
    <w:tblStylePr w:type="firstRow">
      <w:rPr>
        <w:sz w:val="24"/>
        <w:szCs w:val="24"/>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tblPr/>
      <w:tcPr>
        <w:tcBorders>
          <w:top w:val="single" w:sz="8" w:space="0" w:color="62A39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A39F" w:themeColor="accent6"/>
          <w:insideH w:val="nil"/>
          <w:insideV w:val="nil"/>
        </w:tcBorders>
        <w:shd w:val="clear" w:color="auto" w:fill="FFFFFF" w:themeFill="background1"/>
      </w:tcPr>
    </w:tblStylePr>
    <w:tblStylePr w:type="lastCol">
      <w:tblPr/>
      <w:tcPr>
        <w:tcBorders>
          <w:top w:val="nil"/>
          <w:left w:val="single" w:sz="8" w:space="0" w:color="62A39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E8E7" w:themeFill="accent6" w:themeFillTint="3F"/>
      </w:tcPr>
    </w:tblStylePr>
    <w:tblStylePr w:type="band1Horz">
      <w:tblPr/>
      <w:tcPr>
        <w:tcBorders>
          <w:top w:val="nil"/>
          <w:bottom w:val="nil"/>
          <w:insideH w:val="nil"/>
          <w:insideV w:val="nil"/>
        </w:tcBorders>
        <w:shd w:val="clear" w:color="auto" w:fill="D8E8E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54C1EA" w:themeColor="accent1" w:themeTint="BF"/>
        <w:left w:val="single" w:sz="8" w:space="0" w:color="54C1EA" w:themeColor="accent1" w:themeTint="BF"/>
        <w:bottom w:val="single" w:sz="8" w:space="0" w:color="54C1EA" w:themeColor="accent1" w:themeTint="BF"/>
        <w:right w:val="single" w:sz="8" w:space="0" w:color="54C1EA" w:themeColor="accent1" w:themeTint="BF"/>
        <w:insideH w:val="single" w:sz="8" w:space="0" w:color="54C1EA" w:themeColor="accent1" w:themeTint="BF"/>
        <w:insideV w:val="single" w:sz="8" w:space="0" w:color="54C1EA" w:themeColor="accent1" w:themeTint="BF"/>
      </w:tblBorders>
    </w:tblPr>
    <w:tcPr>
      <w:shd w:val="clear" w:color="auto" w:fill="C6EAF8" w:themeFill="accent1" w:themeFillTint="3F"/>
    </w:tcPr>
    <w:tblStylePr w:type="firstRow">
      <w:rPr>
        <w:b/>
        <w:bCs/>
      </w:rPr>
    </w:tblStylePr>
    <w:tblStylePr w:type="lastRow">
      <w:rPr>
        <w:b/>
        <w:bCs/>
      </w:rPr>
      <w:tblPr/>
      <w:tcPr>
        <w:tcBorders>
          <w:top w:val="single" w:sz="18" w:space="0" w:color="54C1EA" w:themeColor="accent1" w:themeTint="BF"/>
        </w:tcBorders>
      </w:tcPr>
    </w:tblStylePr>
    <w:tblStylePr w:type="firstCol">
      <w:rPr>
        <w:b/>
        <w:bCs/>
      </w:rPr>
    </w:tblStylePr>
    <w:tblStylePr w:type="lastCol">
      <w:rPr>
        <w:b/>
        <w:bCs/>
      </w:r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52A3DE" w:themeColor="accent2" w:themeTint="BF"/>
        <w:left w:val="single" w:sz="8" w:space="0" w:color="52A3DE" w:themeColor="accent2" w:themeTint="BF"/>
        <w:bottom w:val="single" w:sz="8" w:space="0" w:color="52A3DE" w:themeColor="accent2" w:themeTint="BF"/>
        <w:right w:val="single" w:sz="8" w:space="0" w:color="52A3DE" w:themeColor="accent2" w:themeTint="BF"/>
        <w:insideH w:val="single" w:sz="8" w:space="0" w:color="52A3DE" w:themeColor="accent2" w:themeTint="BF"/>
        <w:insideV w:val="single" w:sz="8" w:space="0" w:color="52A3DE" w:themeColor="accent2" w:themeTint="BF"/>
      </w:tblBorders>
    </w:tblPr>
    <w:tcPr>
      <w:shd w:val="clear" w:color="auto" w:fill="C5E0F4" w:themeFill="accent2" w:themeFillTint="3F"/>
    </w:tcPr>
    <w:tblStylePr w:type="firstRow">
      <w:rPr>
        <w:b/>
        <w:bCs/>
      </w:rPr>
    </w:tblStylePr>
    <w:tblStylePr w:type="lastRow">
      <w:rPr>
        <w:b/>
        <w:bCs/>
      </w:rPr>
      <w:tblPr/>
      <w:tcPr>
        <w:tcBorders>
          <w:top w:val="single" w:sz="18" w:space="0" w:color="52A3DE" w:themeColor="accent2" w:themeTint="BF"/>
        </w:tcBorders>
      </w:tcPr>
    </w:tblStylePr>
    <w:tblStylePr w:type="firstCol">
      <w:rPr>
        <w:b/>
        <w:bCs/>
      </w:rPr>
    </w:tblStylePr>
    <w:tblStylePr w:type="lastCol">
      <w:rPr>
        <w:b/>
        <w:bCs/>
      </w:r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5CDAE1" w:themeColor="accent3" w:themeTint="BF"/>
        <w:left w:val="single" w:sz="8" w:space="0" w:color="5CDAE1" w:themeColor="accent3" w:themeTint="BF"/>
        <w:bottom w:val="single" w:sz="8" w:space="0" w:color="5CDAE1" w:themeColor="accent3" w:themeTint="BF"/>
        <w:right w:val="single" w:sz="8" w:space="0" w:color="5CDAE1" w:themeColor="accent3" w:themeTint="BF"/>
        <w:insideH w:val="single" w:sz="8" w:space="0" w:color="5CDAE1" w:themeColor="accent3" w:themeTint="BF"/>
        <w:insideV w:val="single" w:sz="8" w:space="0" w:color="5CDAE1" w:themeColor="accent3" w:themeTint="BF"/>
      </w:tblBorders>
    </w:tblPr>
    <w:tcPr>
      <w:shd w:val="clear" w:color="auto" w:fill="C9F2F5" w:themeFill="accent3" w:themeFillTint="3F"/>
    </w:tcPr>
    <w:tblStylePr w:type="firstRow">
      <w:rPr>
        <w:b/>
        <w:bCs/>
      </w:rPr>
    </w:tblStylePr>
    <w:tblStylePr w:type="lastRow">
      <w:rPr>
        <w:b/>
        <w:bCs/>
      </w:rPr>
      <w:tblPr/>
      <w:tcPr>
        <w:tcBorders>
          <w:top w:val="single" w:sz="18" w:space="0" w:color="5CDAE1" w:themeColor="accent3" w:themeTint="BF"/>
        </w:tcBorders>
      </w:tcPr>
    </w:tblStylePr>
    <w:tblStylePr w:type="firstCol">
      <w:rPr>
        <w:b/>
        <w:bCs/>
      </w:rPr>
    </w:tblStylePr>
    <w:tblStylePr w:type="lastCol">
      <w:rPr>
        <w:b/>
        <w:bCs/>
      </w:r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70CCB1" w:themeColor="accent4" w:themeTint="BF"/>
        <w:left w:val="single" w:sz="8" w:space="0" w:color="70CCB1" w:themeColor="accent4" w:themeTint="BF"/>
        <w:bottom w:val="single" w:sz="8" w:space="0" w:color="70CCB1" w:themeColor="accent4" w:themeTint="BF"/>
        <w:right w:val="single" w:sz="8" w:space="0" w:color="70CCB1" w:themeColor="accent4" w:themeTint="BF"/>
        <w:insideH w:val="single" w:sz="8" w:space="0" w:color="70CCB1" w:themeColor="accent4" w:themeTint="BF"/>
        <w:insideV w:val="single" w:sz="8" w:space="0" w:color="70CCB1" w:themeColor="accent4" w:themeTint="BF"/>
      </w:tblBorders>
    </w:tblPr>
    <w:tcPr>
      <w:shd w:val="clear" w:color="auto" w:fill="CFEEE5" w:themeFill="accent4" w:themeFillTint="3F"/>
    </w:tcPr>
    <w:tblStylePr w:type="firstRow">
      <w:rPr>
        <w:b/>
        <w:bCs/>
      </w:rPr>
    </w:tblStylePr>
    <w:tblStylePr w:type="lastRow">
      <w:rPr>
        <w:b/>
        <w:bCs/>
      </w:rPr>
      <w:tblPr/>
      <w:tcPr>
        <w:tcBorders>
          <w:top w:val="single" w:sz="18" w:space="0" w:color="70CCB1" w:themeColor="accent4" w:themeTint="BF"/>
        </w:tcBorders>
      </w:tcPr>
    </w:tblStylePr>
    <w:tblStylePr w:type="firstCol">
      <w:rPr>
        <w:b/>
        <w:bCs/>
      </w:rPr>
    </w:tblStylePr>
    <w:tblStylePr w:type="lastCol">
      <w:rPr>
        <w:b/>
        <w:bCs/>
      </w:r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5EB576" w:themeColor="accent5" w:themeTint="BF"/>
        <w:left w:val="single" w:sz="8" w:space="0" w:color="5EB576" w:themeColor="accent5" w:themeTint="BF"/>
        <w:bottom w:val="single" w:sz="8" w:space="0" w:color="5EB576" w:themeColor="accent5" w:themeTint="BF"/>
        <w:right w:val="single" w:sz="8" w:space="0" w:color="5EB576" w:themeColor="accent5" w:themeTint="BF"/>
        <w:insideH w:val="single" w:sz="8" w:space="0" w:color="5EB576" w:themeColor="accent5" w:themeTint="BF"/>
        <w:insideV w:val="single" w:sz="8" w:space="0" w:color="5EB576" w:themeColor="accent5" w:themeTint="BF"/>
      </w:tblBorders>
    </w:tblPr>
    <w:tcPr>
      <w:shd w:val="clear" w:color="auto" w:fill="C9E6D2" w:themeFill="accent5" w:themeFillTint="3F"/>
    </w:tcPr>
    <w:tblStylePr w:type="firstRow">
      <w:rPr>
        <w:b/>
        <w:bCs/>
      </w:rPr>
    </w:tblStylePr>
    <w:tblStylePr w:type="lastRow">
      <w:rPr>
        <w:b/>
        <w:bCs/>
      </w:rPr>
      <w:tblPr/>
      <w:tcPr>
        <w:tcBorders>
          <w:top w:val="single" w:sz="18" w:space="0" w:color="5EB576" w:themeColor="accent5" w:themeTint="BF"/>
        </w:tcBorders>
      </w:tcPr>
    </w:tblStylePr>
    <w:tblStylePr w:type="firstCol">
      <w:rPr>
        <w:b/>
        <w:bCs/>
      </w:rPr>
    </w:tblStylePr>
    <w:tblStylePr w:type="lastCol">
      <w:rPr>
        <w:b/>
        <w:bCs/>
      </w:r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89BAB7" w:themeColor="accent6" w:themeTint="BF"/>
        <w:left w:val="single" w:sz="8" w:space="0" w:color="89BAB7" w:themeColor="accent6" w:themeTint="BF"/>
        <w:bottom w:val="single" w:sz="8" w:space="0" w:color="89BAB7" w:themeColor="accent6" w:themeTint="BF"/>
        <w:right w:val="single" w:sz="8" w:space="0" w:color="89BAB7" w:themeColor="accent6" w:themeTint="BF"/>
        <w:insideH w:val="single" w:sz="8" w:space="0" w:color="89BAB7" w:themeColor="accent6" w:themeTint="BF"/>
        <w:insideV w:val="single" w:sz="8" w:space="0" w:color="89BAB7" w:themeColor="accent6" w:themeTint="BF"/>
      </w:tblBorders>
    </w:tblPr>
    <w:tcPr>
      <w:shd w:val="clear" w:color="auto" w:fill="D8E8E7" w:themeFill="accent6" w:themeFillTint="3F"/>
    </w:tcPr>
    <w:tblStylePr w:type="firstRow">
      <w:rPr>
        <w:b/>
        <w:bCs/>
      </w:rPr>
    </w:tblStylePr>
    <w:tblStylePr w:type="lastRow">
      <w:rPr>
        <w:b/>
        <w:bCs/>
      </w:rPr>
      <w:tblPr/>
      <w:tcPr>
        <w:tcBorders>
          <w:top w:val="single" w:sz="18" w:space="0" w:color="89BAB7" w:themeColor="accent6" w:themeTint="BF"/>
        </w:tcBorders>
      </w:tcPr>
    </w:tblStylePr>
    <w:tblStylePr w:type="firstCol">
      <w:rPr>
        <w:b/>
        <w:bCs/>
      </w:rPr>
    </w:tblStylePr>
    <w:tblStylePr w:type="lastCol">
      <w:rPr>
        <w:b/>
        <w:bCs/>
      </w:r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CADE4" w:themeColor="accent1"/>
        <w:left w:val="single" w:sz="8" w:space="0" w:color="1CADE4" w:themeColor="accent1"/>
        <w:bottom w:val="single" w:sz="8" w:space="0" w:color="1CADE4" w:themeColor="accent1"/>
        <w:right w:val="single" w:sz="8" w:space="0" w:color="1CADE4" w:themeColor="accent1"/>
        <w:insideH w:val="single" w:sz="8" w:space="0" w:color="1CADE4" w:themeColor="accent1"/>
        <w:insideV w:val="single" w:sz="8" w:space="0" w:color="1CADE4" w:themeColor="accent1"/>
      </w:tblBorders>
    </w:tblPr>
    <w:tcPr>
      <w:shd w:val="clear" w:color="auto" w:fill="C6EAF8" w:themeFill="accent1" w:themeFillTint="3F"/>
    </w:tcPr>
    <w:tblStylePr w:type="firstRow">
      <w:rPr>
        <w:b/>
        <w:bCs/>
        <w:color w:val="000000" w:themeColor="text1"/>
      </w:rPr>
      <w:tblPr/>
      <w:tcPr>
        <w:shd w:val="clear" w:color="auto" w:fill="E8F6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1EEF9" w:themeFill="accent1" w:themeFillTint="33"/>
      </w:tcPr>
    </w:tblStylePr>
    <w:tblStylePr w:type="band1Vert">
      <w:tblPr/>
      <w:tcPr>
        <w:shd w:val="clear" w:color="auto" w:fill="8DD5F1" w:themeFill="accent1" w:themeFillTint="7F"/>
      </w:tcPr>
    </w:tblStylePr>
    <w:tblStylePr w:type="band1Horz">
      <w:tblPr/>
      <w:tcPr>
        <w:tcBorders>
          <w:insideH w:val="single" w:sz="6" w:space="0" w:color="1CADE4" w:themeColor="accent1"/>
          <w:insideV w:val="single" w:sz="6" w:space="0" w:color="1CADE4" w:themeColor="accent1"/>
        </w:tcBorders>
        <w:shd w:val="clear" w:color="auto" w:fill="8DD5F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3C6" w:themeColor="accent2"/>
        <w:left w:val="single" w:sz="8" w:space="0" w:color="2683C6" w:themeColor="accent2"/>
        <w:bottom w:val="single" w:sz="8" w:space="0" w:color="2683C6" w:themeColor="accent2"/>
        <w:right w:val="single" w:sz="8" w:space="0" w:color="2683C6" w:themeColor="accent2"/>
        <w:insideH w:val="single" w:sz="8" w:space="0" w:color="2683C6" w:themeColor="accent2"/>
        <w:insideV w:val="single" w:sz="8" w:space="0" w:color="2683C6" w:themeColor="accent2"/>
      </w:tblBorders>
    </w:tblPr>
    <w:tcPr>
      <w:shd w:val="clear" w:color="auto" w:fill="C5E0F4" w:themeFill="accent2" w:themeFillTint="3F"/>
    </w:tcPr>
    <w:tblStylePr w:type="firstRow">
      <w:rPr>
        <w:b/>
        <w:bCs/>
        <w:color w:val="000000" w:themeColor="text1"/>
      </w:rPr>
      <w:tblPr/>
      <w:tcPr>
        <w:shd w:val="clear" w:color="auto" w:fill="E8F2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2" w:themeFillTint="33"/>
      </w:tcPr>
    </w:tblStylePr>
    <w:tblStylePr w:type="band1Vert">
      <w:tblPr/>
      <w:tcPr>
        <w:shd w:val="clear" w:color="auto" w:fill="8CC2E9" w:themeFill="accent2" w:themeFillTint="7F"/>
      </w:tcPr>
    </w:tblStylePr>
    <w:tblStylePr w:type="band1Horz">
      <w:tblPr/>
      <w:tcPr>
        <w:tcBorders>
          <w:insideH w:val="single" w:sz="6" w:space="0" w:color="2683C6" w:themeColor="accent2"/>
          <w:insideV w:val="single" w:sz="6" w:space="0" w:color="2683C6" w:themeColor="accent2"/>
        </w:tcBorders>
        <w:shd w:val="clear" w:color="auto" w:fill="8CC2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CED7" w:themeColor="accent3"/>
        <w:left w:val="single" w:sz="8" w:space="0" w:color="27CED7" w:themeColor="accent3"/>
        <w:bottom w:val="single" w:sz="8" w:space="0" w:color="27CED7" w:themeColor="accent3"/>
        <w:right w:val="single" w:sz="8" w:space="0" w:color="27CED7" w:themeColor="accent3"/>
        <w:insideH w:val="single" w:sz="8" w:space="0" w:color="27CED7" w:themeColor="accent3"/>
        <w:insideV w:val="single" w:sz="8" w:space="0" w:color="27CED7" w:themeColor="accent3"/>
      </w:tblBorders>
    </w:tblPr>
    <w:tcPr>
      <w:shd w:val="clear" w:color="auto" w:fill="C9F2F5" w:themeFill="accent3" w:themeFillTint="3F"/>
    </w:tcPr>
    <w:tblStylePr w:type="firstRow">
      <w:rPr>
        <w:b/>
        <w:bCs/>
        <w:color w:val="000000" w:themeColor="text1"/>
      </w:rPr>
      <w:tblPr/>
      <w:tcPr>
        <w:shd w:val="clear" w:color="auto" w:fill="E9FAF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F5F7" w:themeFill="accent3" w:themeFillTint="33"/>
      </w:tcPr>
    </w:tblStylePr>
    <w:tblStylePr w:type="band1Vert">
      <w:tblPr/>
      <w:tcPr>
        <w:shd w:val="clear" w:color="auto" w:fill="92E6EB" w:themeFill="accent3" w:themeFillTint="7F"/>
      </w:tcPr>
    </w:tblStylePr>
    <w:tblStylePr w:type="band1Horz">
      <w:tblPr/>
      <w:tcPr>
        <w:tcBorders>
          <w:insideH w:val="single" w:sz="6" w:space="0" w:color="27CED7" w:themeColor="accent3"/>
          <w:insideV w:val="single" w:sz="6" w:space="0" w:color="27CED7" w:themeColor="accent3"/>
        </w:tcBorders>
        <w:shd w:val="clear" w:color="auto" w:fill="92E6E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2BA97" w:themeColor="accent4"/>
        <w:left w:val="single" w:sz="8" w:space="0" w:color="42BA97" w:themeColor="accent4"/>
        <w:bottom w:val="single" w:sz="8" w:space="0" w:color="42BA97" w:themeColor="accent4"/>
        <w:right w:val="single" w:sz="8" w:space="0" w:color="42BA97" w:themeColor="accent4"/>
        <w:insideH w:val="single" w:sz="8" w:space="0" w:color="42BA97" w:themeColor="accent4"/>
        <w:insideV w:val="single" w:sz="8" w:space="0" w:color="42BA97" w:themeColor="accent4"/>
      </w:tblBorders>
    </w:tblPr>
    <w:tcPr>
      <w:shd w:val="clear" w:color="auto" w:fill="CFEEE5" w:themeFill="accent4" w:themeFillTint="3F"/>
    </w:tcPr>
    <w:tblStylePr w:type="firstRow">
      <w:rPr>
        <w:b/>
        <w:bCs/>
        <w:color w:val="000000" w:themeColor="text1"/>
      </w:rPr>
      <w:tblPr/>
      <w:tcPr>
        <w:shd w:val="clear" w:color="auto" w:fill="ECF8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1EA" w:themeFill="accent4" w:themeFillTint="33"/>
      </w:tcPr>
    </w:tblStylePr>
    <w:tblStylePr w:type="band1Vert">
      <w:tblPr/>
      <w:tcPr>
        <w:shd w:val="clear" w:color="auto" w:fill="A0DDCB" w:themeFill="accent4" w:themeFillTint="7F"/>
      </w:tcPr>
    </w:tblStylePr>
    <w:tblStylePr w:type="band1Horz">
      <w:tblPr/>
      <w:tcPr>
        <w:tcBorders>
          <w:insideH w:val="single" w:sz="6" w:space="0" w:color="42BA97" w:themeColor="accent4"/>
          <w:insideV w:val="single" w:sz="6" w:space="0" w:color="42BA97" w:themeColor="accent4"/>
        </w:tcBorders>
        <w:shd w:val="clear" w:color="auto" w:fill="A0DDC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E8853" w:themeColor="accent5"/>
        <w:left w:val="single" w:sz="8" w:space="0" w:color="3E8853" w:themeColor="accent5"/>
        <w:bottom w:val="single" w:sz="8" w:space="0" w:color="3E8853" w:themeColor="accent5"/>
        <w:right w:val="single" w:sz="8" w:space="0" w:color="3E8853" w:themeColor="accent5"/>
        <w:insideH w:val="single" w:sz="8" w:space="0" w:color="3E8853" w:themeColor="accent5"/>
        <w:insideV w:val="single" w:sz="8" w:space="0" w:color="3E8853" w:themeColor="accent5"/>
      </w:tblBorders>
    </w:tblPr>
    <w:tcPr>
      <w:shd w:val="clear" w:color="auto" w:fill="C9E6D2" w:themeFill="accent5" w:themeFillTint="3F"/>
    </w:tcPr>
    <w:tblStylePr w:type="firstRow">
      <w:rPr>
        <w:b/>
        <w:bCs/>
        <w:color w:val="000000" w:themeColor="text1"/>
      </w:rPr>
      <w:tblPr/>
      <w:tcPr>
        <w:shd w:val="clear" w:color="auto" w:fill="E9F5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EBDA" w:themeFill="accent5" w:themeFillTint="33"/>
      </w:tcPr>
    </w:tblStylePr>
    <w:tblStylePr w:type="band1Vert">
      <w:tblPr/>
      <w:tcPr>
        <w:shd w:val="clear" w:color="auto" w:fill="94CEA4" w:themeFill="accent5" w:themeFillTint="7F"/>
      </w:tcPr>
    </w:tblStylePr>
    <w:tblStylePr w:type="band1Horz">
      <w:tblPr/>
      <w:tcPr>
        <w:tcBorders>
          <w:insideH w:val="single" w:sz="6" w:space="0" w:color="3E8853" w:themeColor="accent5"/>
          <w:insideV w:val="single" w:sz="6" w:space="0" w:color="3E8853" w:themeColor="accent5"/>
        </w:tcBorders>
        <w:shd w:val="clear" w:color="auto" w:fill="94CEA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A39F" w:themeColor="accent6"/>
        <w:left w:val="single" w:sz="8" w:space="0" w:color="62A39F" w:themeColor="accent6"/>
        <w:bottom w:val="single" w:sz="8" w:space="0" w:color="62A39F" w:themeColor="accent6"/>
        <w:right w:val="single" w:sz="8" w:space="0" w:color="62A39F" w:themeColor="accent6"/>
        <w:insideH w:val="single" w:sz="8" w:space="0" w:color="62A39F" w:themeColor="accent6"/>
        <w:insideV w:val="single" w:sz="8" w:space="0" w:color="62A39F" w:themeColor="accent6"/>
      </w:tblBorders>
    </w:tblPr>
    <w:tcPr>
      <w:shd w:val="clear" w:color="auto" w:fill="D8E8E7" w:themeFill="accent6" w:themeFillTint="3F"/>
    </w:tcPr>
    <w:tblStylePr w:type="firstRow">
      <w:rPr>
        <w:b/>
        <w:bCs/>
        <w:color w:val="000000" w:themeColor="text1"/>
      </w:rPr>
      <w:tblPr/>
      <w:tcPr>
        <w:shd w:val="clear" w:color="auto" w:fill="EFF6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CEB" w:themeFill="accent6" w:themeFillTint="33"/>
      </w:tcPr>
    </w:tblStylePr>
    <w:tblStylePr w:type="band1Vert">
      <w:tblPr/>
      <w:tcPr>
        <w:shd w:val="clear" w:color="auto" w:fill="B0D1CF" w:themeFill="accent6" w:themeFillTint="7F"/>
      </w:tcPr>
    </w:tblStylePr>
    <w:tblStylePr w:type="band1Horz">
      <w:tblPr/>
      <w:tcPr>
        <w:tcBorders>
          <w:insideH w:val="single" w:sz="6" w:space="0" w:color="62A39F" w:themeColor="accent6"/>
          <w:insideV w:val="single" w:sz="6" w:space="0" w:color="62A39F" w:themeColor="accent6"/>
        </w:tcBorders>
        <w:shd w:val="clear" w:color="auto" w:fill="B0D1C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6EAF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CADE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CADE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CADE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DD5F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DD5F1"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F2F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CED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CED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CED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E6E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E6EB"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EE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2BA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2BA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2BA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D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DCB"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E6D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E885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E885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E885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EA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EA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E8E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A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A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A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D1C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D1CF"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1CADE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557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481A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481AB" w:themeFill="accent1" w:themeFillShade="BF"/>
      </w:tcPr>
    </w:tblStylePr>
    <w:tblStylePr w:type="band1Vert">
      <w:tblPr/>
      <w:tcPr>
        <w:tcBorders>
          <w:top w:val="nil"/>
          <w:left w:val="nil"/>
          <w:bottom w:val="nil"/>
          <w:right w:val="nil"/>
          <w:insideH w:val="nil"/>
          <w:insideV w:val="nil"/>
        </w:tcBorders>
        <w:shd w:val="clear" w:color="auto" w:fill="1481AB" w:themeFill="accent1" w:themeFillShade="BF"/>
      </w:tcPr>
    </w:tblStylePr>
    <w:tblStylePr w:type="band1Horz">
      <w:tblPr/>
      <w:tcPr>
        <w:tcBorders>
          <w:top w:val="nil"/>
          <w:left w:val="nil"/>
          <w:bottom w:val="nil"/>
          <w:right w:val="nil"/>
          <w:insideH w:val="nil"/>
          <w:insideV w:val="nil"/>
        </w:tcBorders>
        <w:shd w:val="clear" w:color="auto" w:fill="1481AB"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2683C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2" w:themeFillShade="BF"/>
      </w:tcPr>
    </w:tblStylePr>
    <w:tblStylePr w:type="band1Vert">
      <w:tblPr/>
      <w:tcPr>
        <w:tcBorders>
          <w:top w:val="nil"/>
          <w:left w:val="nil"/>
          <w:bottom w:val="nil"/>
          <w:right w:val="nil"/>
          <w:insideH w:val="nil"/>
          <w:insideV w:val="nil"/>
        </w:tcBorders>
        <w:shd w:val="clear" w:color="auto" w:fill="1C6194" w:themeFill="accent2" w:themeFillShade="BF"/>
      </w:tcPr>
    </w:tblStylePr>
    <w:tblStylePr w:type="band1Horz">
      <w:tblPr/>
      <w:tcPr>
        <w:tcBorders>
          <w:top w:val="nil"/>
          <w:left w:val="nil"/>
          <w:bottom w:val="nil"/>
          <w:right w:val="nil"/>
          <w:insideH w:val="nil"/>
          <w:insideV w:val="nil"/>
        </w:tcBorders>
        <w:shd w:val="clear" w:color="auto" w:fill="1C619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27CED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666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D99A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D99A0" w:themeFill="accent3" w:themeFillShade="BF"/>
      </w:tcPr>
    </w:tblStylePr>
    <w:tblStylePr w:type="band1Vert">
      <w:tblPr/>
      <w:tcPr>
        <w:tcBorders>
          <w:top w:val="nil"/>
          <w:left w:val="nil"/>
          <w:bottom w:val="nil"/>
          <w:right w:val="nil"/>
          <w:insideH w:val="nil"/>
          <w:insideV w:val="nil"/>
        </w:tcBorders>
        <w:shd w:val="clear" w:color="auto" w:fill="1D99A0" w:themeFill="accent3" w:themeFillShade="BF"/>
      </w:tcPr>
    </w:tblStylePr>
    <w:tblStylePr w:type="band1Horz">
      <w:tblPr/>
      <w:tcPr>
        <w:tcBorders>
          <w:top w:val="nil"/>
          <w:left w:val="nil"/>
          <w:bottom w:val="nil"/>
          <w:right w:val="nil"/>
          <w:insideH w:val="nil"/>
          <w:insideV w:val="nil"/>
        </w:tcBorders>
        <w:shd w:val="clear" w:color="auto" w:fill="1D99A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42BA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5C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18B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18B70" w:themeFill="accent4" w:themeFillShade="BF"/>
      </w:tcPr>
    </w:tblStylePr>
    <w:tblStylePr w:type="band1Vert">
      <w:tblPr/>
      <w:tcPr>
        <w:tcBorders>
          <w:top w:val="nil"/>
          <w:left w:val="nil"/>
          <w:bottom w:val="nil"/>
          <w:right w:val="nil"/>
          <w:insideH w:val="nil"/>
          <w:insideV w:val="nil"/>
        </w:tcBorders>
        <w:shd w:val="clear" w:color="auto" w:fill="318B70" w:themeFill="accent4" w:themeFillShade="BF"/>
      </w:tcPr>
    </w:tblStylePr>
    <w:tblStylePr w:type="band1Horz">
      <w:tblPr/>
      <w:tcPr>
        <w:tcBorders>
          <w:top w:val="nil"/>
          <w:left w:val="nil"/>
          <w:bottom w:val="nil"/>
          <w:right w:val="nil"/>
          <w:insideH w:val="nil"/>
          <w:insideV w:val="nil"/>
        </w:tcBorders>
        <w:shd w:val="clear" w:color="auto" w:fill="318B70"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3E885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432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653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653E" w:themeFill="accent5" w:themeFillShade="BF"/>
      </w:tcPr>
    </w:tblStylePr>
    <w:tblStylePr w:type="band1Vert">
      <w:tblPr/>
      <w:tcPr>
        <w:tcBorders>
          <w:top w:val="nil"/>
          <w:left w:val="nil"/>
          <w:bottom w:val="nil"/>
          <w:right w:val="nil"/>
          <w:insideH w:val="nil"/>
          <w:insideV w:val="nil"/>
        </w:tcBorders>
        <w:shd w:val="clear" w:color="auto" w:fill="2E653E" w:themeFill="accent5" w:themeFillShade="BF"/>
      </w:tcPr>
    </w:tblStylePr>
    <w:tblStylePr w:type="band1Horz">
      <w:tblPr/>
      <w:tcPr>
        <w:tcBorders>
          <w:top w:val="nil"/>
          <w:left w:val="nil"/>
          <w:bottom w:val="nil"/>
          <w:right w:val="nil"/>
          <w:insideH w:val="nil"/>
          <w:insideV w:val="nil"/>
        </w:tcBorders>
        <w:shd w:val="clear" w:color="auto" w:fill="2E653E"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62A39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0514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87B7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87B77" w:themeFill="accent6" w:themeFillShade="BF"/>
      </w:tcPr>
    </w:tblStylePr>
    <w:tblStylePr w:type="band1Vert">
      <w:tblPr/>
      <w:tcPr>
        <w:tcBorders>
          <w:top w:val="nil"/>
          <w:left w:val="nil"/>
          <w:bottom w:val="nil"/>
          <w:right w:val="nil"/>
          <w:insideH w:val="nil"/>
          <w:insideV w:val="nil"/>
        </w:tcBorders>
        <w:shd w:val="clear" w:color="auto" w:fill="487B77" w:themeFill="accent6" w:themeFillShade="BF"/>
      </w:tcPr>
    </w:tblStylePr>
    <w:tblStylePr w:type="band1Horz">
      <w:tblPr/>
      <w:tcPr>
        <w:tcBorders>
          <w:top w:val="nil"/>
          <w:left w:val="nil"/>
          <w:bottom w:val="nil"/>
          <w:right w:val="nil"/>
          <w:insideH w:val="nil"/>
          <w:insideV w:val="nil"/>
        </w:tcBorders>
        <w:shd w:val="clear" w:color="auto" w:fill="487B77"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1CADE4" w:themeColor="accent1"/>
        <w:bottom w:val="single" w:sz="4" w:space="0" w:color="1CADE4" w:themeColor="accent1"/>
        <w:right w:val="single" w:sz="4" w:space="0" w:color="1CADE4" w:themeColor="accent1"/>
        <w:insideH w:val="single" w:sz="4" w:space="0" w:color="FFFFFF" w:themeColor="background1"/>
        <w:insideV w:val="single" w:sz="4" w:space="0" w:color="FFFFFF" w:themeColor="background1"/>
      </w:tblBorders>
    </w:tblPr>
    <w:tcPr>
      <w:shd w:val="clear" w:color="auto" w:fill="E8F6FC" w:themeFill="accent1"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6788" w:themeFill="accent1" w:themeFillShade="99"/>
      </w:tcPr>
    </w:tblStylePr>
    <w:tblStylePr w:type="firstCol">
      <w:rPr>
        <w:color w:val="FFFFFF" w:themeColor="background1"/>
      </w:rPr>
      <w:tblPr/>
      <w:tcPr>
        <w:tcBorders>
          <w:top w:val="nil"/>
          <w:left w:val="nil"/>
          <w:bottom w:val="nil"/>
          <w:right w:val="nil"/>
          <w:insideH w:val="single" w:sz="4" w:space="0" w:color="106788" w:themeColor="accent1" w:themeShade="99"/>
          <w:insideV w:val="nil"/>
        </w:tcBorders>
        <w:shd w:val="clear" w:color="auto" w:fill="10678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06788" w:themeFill="accent1" w:themeFillShade="99"/>
      </w:tcPr>
    </w:tblStylePr>
    <w:tblStylePr w:type="band1Vert">
      <w:tblPr/>
      <w:tcPr>
        <w:shd w:val="clear" w:color="auto" w:fill="A4DDF4" w:themeFill="accent1" w:themeFillTint="66"/>
      </w:tcPr>
    </w:tblStylePr>
    <w:tblStylePr w:type="band1Horz">
      <w:tblPr/>
      <w:tcPr>
        <w:shd w:val="clear" w:color="auto" w:fill="8DD5F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2683C6" w:themeColor="accent2"/>
        <w:left w:val="single" w:sz="4" w:space="0" w:color="2683C6" w:themeColor="accent2"/>
        <w:bottom w:val="single" w:sz="4" w:space="0" w:color="2683C6" w:themeColor="accent2"/>
        <w:right w:val="single" w:sz="4" w:space="0" w:color="2683C6" w:themeColor="accent2"/>
        <w:insideH w:val="single" w:sz="4" w:space="0" w:color="FFFFFF" w:themeColor="background1"/>
        <w:insideV w:val="single" w:sz="4" w:space="0" w:color="FFFFFF" w:themeColor="background1"/>
      </w:tblBorders>
    </w:tblPr>
    <w:tcPr>
      <w:shd w:val="clear" w:color="auto" w:fill="E8F2FA" w:themeFill="accent2" w:themeFillTint="19"/>
    </w:tcPr>
    <w:tblStylePr w:type="firstRow">
      <w:rPr>
        <w:b/>
        <w:bCs/>
      </w:rPr>
      <w:tblPr/>
      <w:tcPr>
        <w:tcBorders>
          <w:top w:val="nil"/>
          <w:left w:val="nil"/>
          <w:bottom w:val="single" w:sz="24" w:space="0" w:color="2683C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2" w:themeFillShade="99"/>
      </w:tcPr>
    </w:tblStylePr>
    <w:tblStylePr w:type="firstCol">
      <w:rPr>
        <w:color w:val="FFFFFF" w:themeColor="background1"/>
      </w:rPr>
      <w:tblPr/>
      <w:tcPr>
        <w:tcBorders>
          <w:top w:val="nil"/>
          <w:left w:val="nil"/>
          <w:bottom w:val="nil"/>
          <w:right w:val="nil"/>
          <w:insideH w:val="single" w:sz="4" w:space="0" w:color="164E76" w:themeColor="accent2" w:themeShade="99"/>
          <w:insideV w:val="nil"/>
        </w:tcBorders>
        <w:shd w:val="clear" w:color="auto" w:fill="164E7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2" w:themeFillShade="99"/>
      </w:tcPr>
    </w:tblStylePr>
    <w:tblStylePr w:type="band1Vert">
      <w:tblPr/>
      <w:tcPr>
        <w:shd w:val="clear" w:color="auto" w:fill="A3CEED" w:themeFill="accent2" w:themeFillTint="66"/>
      </w:tcPr>
    </w:tblStylePr>
    <w:tblStylePr w:type="band1Horz">
      <w:tblPr/>
      <w:tcPr>
        <w:shd w:val="clear" w:color="auto" w:fill="8CC2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42BA97" w:themeColor="accent4"/>
        <w:left w:val="single" w:sz="4" w:space="0" w:color="27CED7" w:themeColor="accent3"/>
        <w:bottom w:val="single" w:sz="4" w:space="0" w:color="27CED7" w:themeColor="accent3"/>
        <w:right w:val="single" w:sz="4" w:space="0" w:color="27CED7" w:themeColor="accent3"/>
        <w:insideH w:val="single" w:sz="4" w:space="0" w:color="FFFFFF" w:themeColor="background1"/>
        <w:insideV w:val="single" w:sz="4" w:space="0" w:color="FFFFFF" w:themeColor="background1"/>
      </w:tblBorders>
    </w:tblPr>
    <w:tcPr>
      <w:shd w:val="clear" w:color="auto" w:fill="E9FAFB" w:themeFill="accent3" w:themeFillTint="19"/>
    </w:tcPr>
    <w:tblStylePr w:type="firstRow">
      <w:rPr>
        <w:b/>
        <w:bCs/>
      </w:rPr>
      <w:tblPr/>
      <w:tcPr>
        <w:tcBorders>
          <w:top w:val="nil"/>
          <w:left w:val="nil"/>
          <w:bottom w:val="single" w:sz="24" w:space="0" w:color="42BA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7B80" w:themeFill="accent3" w:themeFillShade="99"/>
      </w:tcPr>
    </w:tblStylePr>
    <w:tblStylePr w:type="firstCol">
      <w:rPr>
        <w:color w:val="FFFFFF" w:themeColor="background1"/>
      </w:rPr>
      <w:tblPr/>
      <w:tcPr>
        <w:tcBorders>
          <w:top w:val="nil"/>
          <w:left w:val="nil"/>
          <w:bottom w:val="nil"/>
          <w:right w:val="nil"/>
          <w:insideH w:val="single" w:sz="4" w:space="0" w:color="177B80" w:themeColor="accent3" w:themeShade="99"/>
          <w:insideV w:val="nil"/>
        </w:tcBorders>
        <w:shd w:val="clear" w:color="auto" w:fill="177B8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77B80" w:themeFill="accent3" w:themeFillShade="99"/>
      </w:tcPr>
    </w:tblStylePr>
    <w:tblStylePr w:type="band1Vert">
      <w:tblPr/>
      <w:tcPr>
        <w:shd w:val="clear" w:color="auto" w:fill="A8EBEF" w:themeFill="accent3" w:themeFillTint="66"/>
      </w:tcPr>
    </w:tblStylePr>
    <w:tblStylePr w:type="band1Horz">
      <w:tblPr/>
      <w:tcPr>
        <w:shd w:val="clear" w:color="auto" w:fill="92E6EB"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27CED7" w:themeColor="accent3"/>
        <w:left w:val="single" w:sz="4" w:space="0" w:color="42BA97" w:themeColor="accent4"/>
        <w:bottom w:val="single" w:sz="4" w:space="0" w:color="42BA97" w:themeColor="accent4"/>
        <w:right w:val="single" w:sz="4" w:space="0" w:color="42BA97" w:themeColor="accent4"/>
        <w:insideH w:val="single" w:sz="4" w:space="0" w:color="FFFFFF" w:themeColor="background1"/>
        <w:insideV w:val="single" w:sz="4" w:space="0" w:color="FFFFFF" w:themeColor="background1"/>
      </w:tblBorders>
    </w:tblPr>
    <w:tcPr>
      <w:shd w:val="clear" w:color="auto" w:fill="ECF8F4" w:themeFill="accent4" w:themeFillTint="19"/>
    </w:tcPr>
    <w:tblStylePr w:type="firstRow">
      <w:rPr>
        <w:b/>
        <w:bCs/>
      </w:rPr>
      <w:tblPr/>
      <w:tcPr>
        <w:tcBorders>
          <w:top w:val="nil"/>
          <w:left w:val="nil"/>
          <w:bottom w:val="single" w:sz="24" w:space="0" w:color="27CED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F5A" w:themeFill="accent4" w:themeFillShade="99"/>
      </w:tcPr>
    </w:tblStylePr>
    <w:tblStylePr w:type="firstCol">
      <w:rPr>
        <w:color w:val="FFFFFF" w:themeColor="background1"/>
      </w:rPr>
      <w:tblPr/>
      <w:tcPr>
        <w:tcBorders>
          <w:top w:val="nil"/>
          <w:left w:val="nil"/>
          <w:bottom w:val="nil"/>
          <w:right w:val="nil"/>
          <w:insideH w:val="single" w:sz="4" w:space="0" w:color="276F5A" w:themeColor="accent4" w:themeShade="99"/>
          <w:insideV w:val="nil"/>
        </w:tcBorders>
        <w:shd w:val="clear" w:color="auto" w:fill="276F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6F5A" w:themeFill="accent4" w:themeFillShade="99"/>
      </w:tcPr>
    </w:tblStylePr>
    <w:tblStylePr w:type="band1Vert">
      <w:tblPr/>
      <w:tcPr>
        <w:shd w:val="clear" w:color="auto" w:fill="B2E4D5" w:themeFill="accent4" w:themeFillTint="66"/>
      </w:tcPr>
    </w:tblStylePr>
    <w:tblStylePr w:type="band1Horz">
      <w:tblPr/>
      <w:tcPr>
        <w:shd w:val="clear" w:color="auto" w:fill="A0DDC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62A39F" w:themeColor="accent6"/>
        <w:left w:val="single" w:sz="4" w:space="0" w:color="3E8853" w:themeColor="accent5"/>
        <w:bottom w:val="single" w:sz="4" w:space="0" w:color="3E8853" w:themeColor="accent5"/>
        <w:right w:val="single" w:sz="4" w:space="0" w:color="3E8853" w:themeColor="accent5"/>
        <w:insideH w:val="single" w:sz="4" w:space="0" w:color="FFFFFF" w:themeColor="background1"/>
        <w:insideV w:val="single" w:sz="4" w:space="0" w:color="FFFFFF" w:themeColor="background1"/>
      </w:tblBorders>
    </w:tblPr>
    <w:tcPr>
      <w:shd w:val="clear" w:color="auto" w:fill="E9F5ED" w:themeFill="accent5" w:themeFillTint="19"/>
    </w:tcPr>
    <w:tblStylePr w:type="firstRow">
      <w:rPr>
        <w:b/>
        <w:bCs/>
      </w:rPr>
      <w:tblPr/>
      <w:tcPr>
        <w:tcBorders>
          <w:top w:val="nil"/>
          <w:left w:val="nil"/>
          <w:bottom w:val="single" w:sz="24" w:space="0" w:color="62A39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131" w:themeFill="accent5" w:themeFillShade="99"/>
      </w:tcPr>
    </w:tblStylePr>
    <w:tblStylePr w:type="firstCol">
      <w:rPr>
        <w:color w:val="FFFFFF" w:themeColor="background1"/>
      </w:rPr>
      <w:tblPr/>
      <w:tcPr>
        <w:tcBorders>
          <w:top w:val="nil"/>
          <w:left w:val="nil"/>
          <w:bottom w:val="nil"/>
          <w:right w:val="nil"/>
          <w:insideH w:val="single" w:sz="4" w:space="0" w:color="255131" w:themeColor="accent5" w:themeShade="99"/>
          <w:insideV w:val="nil"/>
        </w:tcBorders>
        <w:shd w:val="clear" w:color="auto" w:fill="25513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131" w:themeFill="accent5" w:themeFillShade="99"/>
      </w:tcPr>
    </w:tblStylePr>
    <w:tblStylePr w:type="band1Vert">
      <w:tblPr/>
      <w:tcPr>
        <w:shd w:val="clear" w:color="auto" w:fill="A9D7B6" w:themeFill="accent5" w:themeFillTint="66"/>
      </w:tcPr>
    </w:tblStylePr>
    <w:tblStylePr w:type="band1Horz">
      <w:tblPr/>
      <w:tcPr>
        <w:shd w:val="clear" w:color="auto" w:fill="94CEA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3E8853" w:themeColor="accent5"/>
        <w:left w:val="single" w:sz="4" w:space="0" w:color="62A39F" w:themeColor="accent6"/>
        <w:bottom w:val="single" w:sz="4" w:space="0" w:color="62A39F" w:themeColor="accent6"/>
        <w:right w:val="single" w:sz="4" w:space="0" w:color="62A39F" w:themeColor="accent6"/>
        <w:insideH w:val="single" w:sz="4" w:space="0" w:color="FFFFFF" w:themeColor="background1"/>
        <w:insideV w:val="single" w:sz="4" w:space="0" w:color="FFFFFF" w:themeColor="background1"/>
      </w:tblBorders>
    </w:tblPr>
    <w:tcPr>
      <w:shd w:val="clear" w:color="auto" w:fill="EFF6F5" w:themeFill="accent6" w:themeFillTint="19"/>
    </w:tcPr>
    <w:tblStylePr w:type="firstRow">
      <w:rPr>
        <w:b/>
        <w:bCs/>
      </w:rPr>
      <w:tblPr/>
      <w:tcPr>
        <w:tcBorders>
          <w:top w:val="nil"/>
          <w:left w:val="nil"/>
          <w:bottom w:val="single" w:sz="24" w:space="0" w:color="3E885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625F" w:themeFill="accent6" w:themeFillShade="99"/>
      </w:tcPr>
    </w:tblStylePr>
    <w:tblStylePr w:type="firstCol">
      <w:rPr>
        <w:color w:val="FFFFFF" w:themeColor="background1"/>
      </w:rPr>
      <w:tblPr/>
      <w:tcPr>
        <w:tcBorders>
          <w:top w:val="nil"/>
          <w:left w:val="nil"/>
          <w:bottom w:val="nil"/>
          <w:right w:val="nil"/>
          <w:insideH w:val="single" w:sz="4" w:space="0" w:color="39625F" w:themeColor="accent6" w:themeShade="99"/>
          <w:insideV w:val="nil"/>
        </w:tcBorders>
        <w:shd w:val="clear" w:color="auto" w:fill="3962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9625F" w:themeFill="accent6" w:themeFillShade="99"/>
      </w:tcPr>
    </w:tblStylePr>
    <w:tblStylePr w:type="band1Vert">
      <w:tblPr/>
      <w:tcPr>
        <w:shd w:val="clear" w:color="auto" w:fill="C0DAD8" w:themeFill="accent6" w:themeFillTint="66"/>
      </w:tcPr>
    </w:tblStylePr>
    <w:tblStylePr w:type="band1Horz">
      <w:tblPr/>
      <w:tcPr>
        <w:shd w:val="clear" w:color="auto" w:fill="B0D1CF"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8F6FC" w:themeFill="accent1"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6EAF8" w:themeFill="accent1" w:themeFillTint="3F"/>
      </w:tcPr>
    </w:tblStylePr>
    <w:tblStylePr w:type="band1Horz">
      <w:tblPr/>
      <w:tcPr>
        <w:shd w:val="clear" w:color="auto" w:fill="D1EEF9"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E8F2FA" w:themeFill="accent2" w:themeFillTint="19"/>
    </w:tcPr>
    <w:tblStylePr w:type="firstRow">
      <w:rPr>
        <w:b/>
        <w:bCs/>
        <w:color w:val="FFFFFF" w:themeColor="background1"/>
      </w:rPr>
      <w:tblPr/>
      <w:tcPr>
        <w:tcBorders>
          <w:bottom w:val="single" w:sz="12" w:space="0" w:color="FFFFFF" w:themeColor="background1"/>
        </w:tcBorders>
        <w:shd w:val="clear" w:color="auto" w:fill="1E689E" w:themeFill="accent2" w:themeFillShade="CC"/>
      </w:tcPr>
    </w:tblStylePr>
    <w:tblStylePr w:type="lastRow">
      <w:rPr>
        <w:b/>
        <w:bCs/>
        <w:color w:val="1E689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2" w:themeFillTint="3F"/>
      </w:tcPr>
    </w:tblStylePr>
    <w:tblStylePr w:type="band1Horz">
      <w:tblPr/>
      <w:tcPr>
        <w:shd w:val="clear" w:color="auto" w:fill="D0E6F6"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9FAFB" w:themeFill="accent3" w:themeFillTint="19"/>
    </w:tcPr>
    <w:tblStylePr w:type="firstRow">
      <w:rPr>
        <w:b/>
        <w:bCs/>
        <w:color w:val="FFFFFF" w:themeColor="background1"/>
      </w:rPr>
      <w:tblPr/>
      <w:tcPr>
        <w:tcBorders>
          <w:bottom w:val="single" w:sz="12" w:space="0" w:color="FFFFFF" w:themeColor="background1"/>
        </w:tcBorders>
        <w:shd w:val="clear" w:color="auto" w:fill="349478" w:themeFill="accent4" w:themeFillShade="CC"/>
      </w:tcPr>
    </w:tblStylePr>
    <w:tblStylePr w:type="lastRow">
      <w:rPr>
        <w:b/>
        <w:bCs/>
        <w:color w:val="3494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F2F5" w:themeFill="accent3" w:themeFillTint="3F"/>
      </w:tcPr>
    </w:tblStylePr>
    <w:tblStylePr w:type="band1Horz">
      <w:tblPr/>
      <w:tcPr>
        <w:shd w:val="clear" w:color="auto" w:fill="D3F5F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CF8F4" w:themeFill="accent4" w:themeFillTint="19"/>
    </w:tcPr>
    <w:tblStylePr w:type="firstRow">
      <w:rPr>
        <w:b/>
        <w:bCs/>
        <w:color w:val="FFFFFF" w:themeColor="background1"/>
      </w:rPr>
      <w:tblPr/>
      <w:tcPr>
        <w:tcBorders>
          <w:bottom w:val="single" w:sz="12" w:space="0" w:color="FFFFFF" w:themeColor="background1"/>
        </w:tcBorders>
        <w:shd w:val="clear" w:color="auto" w:fill="1FA3AB" w:themeFill="accent3" w:themeFillShade="CC"/>
      </w:tcPr>
    </w:tblStylePr>
    <w:tblStylePr w:type="lastRow">
      <w:rPr>
        <w:b/>
        <w:bCs/>
        <w:color w:val="1FA3A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EEE5" w:themeFill="accent4" w:themeFillTint="3F"/>
      </w:tcPr>
    </w:tblStylePr>
    <w:tblStylePr w:type="band1Horz">
      <w:tblPr/>
      <w:tcPr>
        <w:shd w:val="clear" w:color="auto" w:fill="D8F1EA"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9F5ED" w:themeFill="accent5" w:themeFillTint="19"/>
    </w:tcPr>
    <w:tblStylePr w:type="firstRow">
      <w:rPr>
        <w:b/>
        <w:bCs/>
        <w:color w:val="FFFFFF" w:themeColor="background1"/>
      </w:rPr>
      <w:tblPr/>
      <w:tcPr>
        <w:tcBorders>
          <w:bottom w:val="single" w:sz="12" w:space="0" w:color="FFFFFF" w:themeColor="background1"/>
        </w:tcBorders>
        <w:shd w:val="clear" w:color="auto" w:fill="4D8380" w:themeFill="accent6" w:themeFillShade="CC"/>
      </w:tcPr>
    </w:tblStylePr>
    <w:tblStylePr w:type="lastRow">
      <w:rPr>
        <w:b/>
        <w:bCs/>
        <w:color w:val="4D838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E6D2" w:themeFill="accent5" w:themeFillTint="3F"/>
      </w:tcPr>
    </w:tblStylePr>
    <w:tblStylePr w:type="band1Horz">
      <w:tblPr/>
      <w:tcPr>
        <w:shd w:val="clear" w:color="auto" w:fill="D3EBDA"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FF6F5" w:themeFill="accent6" w:themeFillTint="19"/>
    </w:tcPr>
    <w:tblStylePr w:type="firstRow">
      <w:rPr>
        <w:b/>
        <w:bCs/>
        <w:color w:val="FFFFFF" w:themeColor="background1"/>
      </w:rPr>
      <w:tblPr/>
      <w:tcPr>
        <w:tcBorders>
          <w:bottom w:val="single" w:sz="12" w:space="0" w:color="FFFFFF" w:themeColor="background1"/>
        </w:tcBorders>
        <w:shd w:val="clear" w:color="auto" w:fill="316C42" w:themeFill="accent5" w:themeFillShade="CC"/>
      </w:tcPr>
    </w:tblStylePr>
    <w:tblStylePr w:type="lastRow">
      <w:rPr>
        <w:b/>
        <w:bCs/>
        <w:color w:val="316C4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E8E7" w:themeFill="accent6" w:themeFillTint="3F"/>
      </w:tcPr>
    </w:tblStylePr>
    <w:tblStylePr w:type="band1Horz">
      <w:tblPr/>
      <w:tcPr>
        <w:shd w:val="clear" w:color="auto" w:fill="DFECE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1EEF9" w:themeFill="accent1" w:themeFillTint="33"/>
    </w:tcPr>
    <w:tblStylePr w:type="firstRow">
      <w:rPr>
        <w:b/>
        <w:bCs/>
      </w:rPr>
      <w:tblPr/>
      <w:tcPr>
        <w:shd w:val="clear" w:color="auto" w:fill="A4DDF4" w:themeFill="accent1" w:themeFillTint="66"/>
      </w:tcPr>
    </w:tblStylePr>
    <w:tblStylePr w:type="lastRow">
      <w:rPr>
        <w:b/>
        <w:bCs/>
        <w:color w:val="000000" w:themeColor="text1"/>
      </w:rPr>
      <w:tblPr/>
      <w:tcPr>
        <w:shd w:val="clear" w:color="auto" w:fill="A4DDF4" w:themeFill="accent1" w:themeFillTint="66"/>
      </w:tcPr>
    </w:tblStylePr>
    <w:tblStylePr w:type="firstCol">
      <w:rPr>
        <w:color w:val="FFFFFF" w:themeColor="background1"/>
      </w:rPr>
      <w:tblPr/>
      <w:tcPr>
        <w:shd w:val="clear" w:color="auto" w:fill="1481AB" w:themeFill="accent1" w:themeFillShade="BF"/>
      </w:tcPr>
    </w:tblStylePr>
    <w:tblStylePr w:type="lastCol">
      <w:rPr>
        <w:color w:val="FFFFFF" w:themeColor="background1"/>
      </w:rPr>
      <w:tblPr/>
      <w:tcPr>
        <w:shd w:val="clear" w:color="auto" w:fill="1481AB" w:themeFill="accent1" w:themeFillShade="BF"/>
      </w:tcPr>
    </w:tblStylePr>
    <w:tblStylePr w:type="band1Vert">
      <w:tblPr/>
      <w:tcPr>
        <w:shd w:val="clear" w:color="auto" w:fill="8DD5F1" w:themeFill="accent1" w:themeFillTint="7F"/>
      </w:tcPr>
    </w:tblStylePr>
    <w:tblStylePr w:type="band1Horz">
      <w:tblPr/>
      <w:tcPr>
        <w:shd w:val="clear" w:color="auto" w:fill="8DD5F1"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2" w:themeFillTint="33"/>
    </w:tcPr>
    <w:tblStylePr w:type="firstRow">
      <w:rPr>
        <w:b/>
        <w:bCs/>
      </w:rPr>
      <w:tblPr/>
      <w:tcPr>
        <w:shd w:val="clear" w:color="auto" w:fill="A3CEED" w:themeFill="accent2" w:themeFillTint="66"/>
      </w:tcPr>
    </w:tblStylePr>
    <w:tblStylePr w:type="lastRow">
      <w:rPr>
        <w:b/>
        <w:bCs/>
        <w:color w:val="000000" w:themeColor="text1"/>
      </w:rPr>
      <w:tblPr/>
      <w:tcPr>
        <w:shd w:val="clear" w:color="auto" w:fill="A3CEED" w:themeFill="accent2" w:themeFillTint="66"/>
      </w:tcPr>
    </w:tblStylePr>
    <w:tblStylePr w:type="firstCol">
      <w:rPr>
        <w:color w:val="FFFFFF" w:themeColor="background1"/>
      </w:rPr>
      <w:tblPr/>
      <w:tcPr>
        <w:shd w:val="clear" w:color="auto" w:fill="1C6194" w:themeFill="accent2" w:themeFillShade="BF"/>
      </w:tcPr>
    </w:tblStylePr>
    <w:tblStylePr w:type="lastCol">
      <w:rPr>
        <w:color w:val="FFFFFF" w:themeColor="background1"/>
      </w:rPr>
      <w:tblPr/>
      <w:tcPr>
        <w:shd w:val="clear" w:color="auto" w:fill="1C6194" w:themeFill="accent2" w:themeFillShade="BF"/>
      </w:tcPr>
    </w:tblStylePr>
    <w:tblStylePr w:type="band1Vert">
      <w:tblPr/>
      <w:tcPr>
        <w:shd w:val="clear" w:color="auto" w:fill="8CC2E9" w:themeFill="accent2" w:themeFillTint="7F"/>
      </w:tcPr>
    </w:tblStylePr>
    <w:tblStylePr w:type="band1Horz">
      <w:tblPr/>
      <w:tcPr>
        <w:shd w:val="clear" w:color="auto" w:fill="8CC2E9"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F5F7" w:themeFill="accent3" w:themeFillTint="33"/>
    </w:tcPr>
    <w:tblStylePr w:type="firstRow">
      <w:rPr>
        <w:b/>
        <w:bCs/>
      </w:rPr>
      <w:tblPr/>
      <w:tcPr>
        <w:shd w:val="clear" w:color="auto" w:fill="A8EBEF" w:themeFill="accent3" w:themeFillTint="66"/>
      </w:tcPr>
    </w:tblStylePr>
    <w:tblStylePr w:type="lastRow">
      <w:rPr>
        <w:b/>
        <w:bCs/>
        <w:color w:val="000000" w:themeColor="text1"/>
      </w:rPr>
      <w:tblPr/>
      <w:tcPr>
        <w:shd w:val="clear" w:color="auto" w:fill="A8EBEF" w:themeFill="accent3" w:themeFillTint="66"/>
      </w:tcPr>
    </w:tblStylePr>
    <w:tblStylePr w:type="firstCol">
      <w:rPr>
        <w:color w:val="FFFFFF" w:themeColor="background1"/>
      </w:rPr>
      <w:tblPr/>
      <w:tcPr>
        <w:shd w:val="clear" w:color="auto" w:fill="1D99A0" w:themeFill="accent3" w:themeFillShade="BF"/>
      </w:tcPr>
    </w:tblStylePr>
    <w:tblStylePr w:type="lastCol">
      <w:rPr>
        <w:color w:val="FFFFFF" w:themeColor="background1"/>
      </w:rPr>
      <w:tblPr/>
      <w:tcPr>
        <w:shd w:val="clear" w:color="auto" w:fill="1D99A0" w:themeFill="accent3" w:themeFillShade="BF"/>
      </w:tcPr>
    </w:tblStylePr>
    <w:tblStylePr w:type="band1Vert">
      <w:tblPr/>
      <w:tcPr>
        <w:shd w:val="clear" w:color="auto" w:fill="92E6EB" w:themeFill="accent3" w:themeFillTint="7F"/>
      </w:tcPr>
    </w:tblStylePr>
    <w:tblStylePr w:type="band1Horz">
      <w:tblPr/>
      <w:tcPr>
        <w:shd w:val="clear" w:color="auto" w:fill="92E6EB"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F1EA" w:themeFill="accent4" w:themeFillTint="33"/>
    </w:tcPr>
    <w:tblStylePr w:type="firstRow">
      <w:rPr>
        <w:b/>
        <w:bCs/>
      </w:rPr>
      <w:tblPr/>
      <w:tcPr>
        <w:shd w:val="clear" w:color="auto" w:fill="B2E4D5" w:themeFill="accent4" w:themeFillTint="66"/>
      </w:tcPr>
    </w:tblStylePr>
    <w:tblStylePr w:type="lastRow">
      <w:rPr>
        <w:b/>
        <w:bCs/>
        <w:color w:val="000000" w:themeColor="text1"/>
      </w:rPr>
      <w:tblPr/>
      <w:tcPr>
        <w:shd w:val="clear" w:color="auto" w:fill="B2E4D5" w:themeFill="accent4" w:themeFillTint="66"/>
      </w:tcPr>
    </w:tblStylePr>
    <w:tblStylePr w:type="firstCol">
      <w:rPr>
        <w:color w:val="FFFFFF" w:themeColor="background1"/>
      </w:rPr>
      <w:tblPr/>
      <w:tcPr>
        <w:shd w:val="clear" w:color="auto" w:fill="318B70" w:themeFill="accent4" w:themeFillShade="BF"/>
      </w:tcPr>
    </w:tblStylePr>
    <w:tblStylePr w:type="lastCol">
      <w:rPr>
        <w:color w:val="FFFFFF" w:themeColor="background1"/>
      </w:rPr>
      <w:tblPr/>
      <w:tcPr>
        <w:shd w:val="clear" w:color="auto" w:fill="318B70" w:themeFill="accent4" w:themeFillShade="BF"/>
      </w:tcPr>
    </w:tblStylePr>
    <w:tblStylePr w:type="band1Vert">
      <w:tblPr/>
      <w:tcPr>
        <w:shd w:val="clear" w:color="auto" w:fill="A0DDCB" w:themeFill="accent4" w:themeFillTint="7F"/>
      </w:tcPr>
    </w:tblStylePr>
    <w:tblStylePr w:type="band1Horz">
      <w:tblPr/>
      <w:tcPr>
        <w:shd w:val="clear" w:color="auto" w:fill="A0DDCB"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EBDA" w:themeFill="accent5" w:themeFillTint="33"/>
    </w:tcPr>
    <w:tblStylePr w:type="firstRow">
      <w:rPr>
        <w:b/>
        <w:bCs/>
      </w:rPr>
      <w:tblPr/>
      <w:tcPr>
        <w:shd w:val="clear" w:color="auto" w:fill="A9D7B6" w:themeFill="accent5" w:themeFillTint="66"/>
      </w:tcPr>
    </w:tblStylePr>
    <w:tblStylePr w:type="lastRow">
      <w:rPr>
        <w:b/>
        <w:bCs/>
        <w:color w:val="000000" w:themeColor="text1"/>
      </w:rPr>
      <w:tblPr/>
      <w:tcPr>
        <w:shd w:val="clear" w:color="auto" w:fill="A9D7B6" w:themeFill="accent5" w:themeFillTint="66"/>
      </w:tcPr>
    </w:tblStylePr>
    <w:tblStylePr w:type="firstCol">
      <w:rPr>
        <w:color w:val="FFFFFF" w:themeColor="background1"/>
      </w:rPr>
      <w:tblPr/>
      <w:tcPr>
        <w:shd w:val="clear" w:color="auto" w:fill="2E653E" w:themeFill="accent5" w:themeFillShade="BF"/>
      </w:tcPr>
    </w:tblStylePr>
    <w:tblStylePr w:type="lastCol">
      <w:rPr>
        <w:color w:val="FFFFFF" w:themeColor="background1"/>
      </w:rPr>
      <w:tblPr/>
      <w:tcPr>
        <w:shd w:val="clear" w:color="auto" w:fill="2E653E" w:themeFill="accent5" w:themeFillShade="BF"/>
      </w:tcPr>
    </w:tblStylePr>
    <w:tblStylePr w:type="band1Vert">
      <w:tblPr/>
      <w:tcPr>
        <w:shd w:val="clear" w:color="auto" w:fill="94CEA4" w:themeFill="accent5" w:themeFillTint="7F"/>
      </w:tcPr>
    </w:tblStylePr>
    <w:tblStylePr w:type="band1Horz">
      <w:tblPr/>
      <w:tcPr>
        <w:shd w:val="clear" w:color="auto" w:fill="94CEA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CEB" w:themeFill="accent6" w:themeFillTint="33"/>
    </w:tcPr>
    <w:tblStylePr w:type="firstRow">
      <w:rPr>
        <w:b/>
        <w:bCs/>
      </w:rPr>
      <w:tblPr/>
      <w:tcPr>
        <w:shd w:val="clear" w:color="auto" w:fill="C0DAD8" w:themeFill="accent6" w:themeFillTint="66"/>
      </w:tcPr>
    </w:tblStylePr>
    <w:tblStylePr w:type="lastRow">
      <w:rPr>
        <w:b/>
        <w:bCs/>
        <w:color w:val="000000" w:themeColor="text1"/>
      </w:rPr>
      <w:tblPr/>
      <w:tcPr>
        <w:shd w:val="clear" w:color="auto" w:fill="C0DAD8" w:themeFill="accent6" w:themeFillTint="66"/>
      </w:tcPr>
    </w:tblStylePr>
    <w:tblStylePr w:type="firstCol">
      <w:rPr>
        <w:color w:val="FFFFFF" w:themeColor="background1"/>
      </w:rPr>
      <w:tblPr/>
      <w:tcPr>
        <w:shd w:val="clear" w:color="auto" w:fill="487B77" w:themeFill="accent6" w:themeFillShade="BF"/>
      </w:tcPr>
    </w:tblStylePr>
    <w:tblStylePr w:type="lastCol">
      <w:rPr>
        <w:color w:val="FFFFFF" w:themeColor="background1"/>
      </w:rPr>
      <w:tblPr/>
      <w:tcPr>
        <w:shd w:val="clear" w:color="auto" w:fill="487B77" w:themeFill="accent6" w:themeFillShade="BF"/>
      </w:tcPr>
    </w:tblStylePr>
    <w:tblStylePr w:type="band1Vert">
      <w:tblPr/>
      <w:tcPr>
        <w:shd w:val="clear" w:color="auto" w:fill="B0D1CF" w:themeFill="accent6" w:themeFillTint="7F"/>
      </w:tcPr>
    </w:tblStylePr>
    <w:tblStylePr w:type="band1Horz">
      <w:tblPr/>
      <w:tcPr>
        <w:shd w:val="clear" w:color="auto" w:fill="B0D1CF"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17</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priya chakradhari</cp:lastModifiedBy>
  <cp:revision>2</cp:revision>
  <dcterms:created xsi:type="dcterms:W3CDTF">2013-12-23T23:15:00Z</dcterms:created>
  <dcterms:modified xsi:type="dcterms:W3CDTF">2025-08-01T19:54:00Z</dcterms:modified>
  <cp:category/>
</cp:coreProperties>
</file>